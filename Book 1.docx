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2A2221"/>
    <w:p w14:paraId="1F90701C"/>
    <w:p w14:paraId="730570E6"/>
    <w:p w14:paraId="2A832C9E"/>
    <w:p w14:paraId="1D211F2E">
      <w:pPr>
        <w:rPr>
          <w:rFonts w:hint="default"/>
        </w:rPr>
      </w:pPr>
      <w:r>
        <w:rPr>
          <w:rFonts w:hint="default"/>
        </w:rPr>
        <w:t># Book 1: "Fractured" - Detailed Chapter Outline</w:t>
      </w:r>
    </w:p>
    <w:p w14:paraId="7A1E555E">
      <w:pPr>
        <w:rPr>
          <w:rFonts w:hint="default"/>
        </w:rPr>
      </w:pPr>
    </w:p>
    <w:p w14:paraId="60D51B3C">
      <w:pPr>
        <w:rPr>
          <w:rFonts w:hint="default"/>
        </w:rPr>
      </w:pPr>
      <w:r>
        <w:rPr>
          <w:rFonts w:hint="default"/>
        </w:rPr>
        <w:t>**Target Length**: 90,000-100,000 words (24 chapters, ~4,000 words each)</w:t>
      </w:r>
    </w:p>
    <w:p w14:paraId="290CE8E0">
      <w:pPr>
        <w:rPr>
          <w:rFonts w:hint="default"/>
        </w:rPr>
      </w:pPr>
      <w:r>
        <w:rPr>
          <w:rFonts w:hint="default"/>
        </w:rPr>
        <w:t>**Timeline**: Ages 12-23 (Childhood through transformation and early captivity)</w:t>
      </w:r>
    </w:p>
    <w:p w14:paraId="2F7620A7">
      <w:pPr>
        <w:rPr>
          <w:rFonts w:hint="default"/>
        </w:rPr>
      </w:pPr>
      <w:r>
        <w:rPr>
          <w:rFonts w:hint="default"/>
        </w:rPr>
        <w:t>**Theme**: Loss of innocence, the price of protection, transformation horror</w:t>
      </w:r>
    </w:p>
    <w:p w14:paraId="32CE5DF4">
      <w:pPr>
        <w:rPr>
          <w:rFonts w:hint="default"/>
        </w:rPr>
      </w:pPr>
    </w:p>
    <w:p w14:paraId="37BC6900">
      <w:pPr>
        <w:rPr>
          <w:rFonts w:hint="default"/>
        </w:rPr>
      </w:pPr>
      <w:r>
        <w:rPr>
          <w:rFonts w:hint="default"/>
        </w:rPr>
        <w:t>---</w:t>
      </w:r>
    </w:p>
    <w:p w14:paraId="610A0960">
      <w:pPr>
        <w:rPr>
          <w:rFonts w:hint="default"/>
        </w:rPr>
      </w:pPr>
    </w:p>
    <w:p w14:paraId="35550F4E">
      <w:pPr>
        <w:rPr>
          <w:rFonts w:hint="default"/>
        </w:rPr>
      </w:pPr>
      <w:r>
        <w:rPr>
          <w:rFonts w:hint="default"/>
        </w:rPr>
        <w:t>## ACT I: THE BREAKING (Chapters 1-8)</w:t>
      </w:r>
    </w:p>
    <w:p w14:paraId="1C9BE8E4">
      <w:pPr>
        <w:rPr>
          <w:rFonts w:hint="default"/>
        </w:rPr>
      </w:pPr>
      <w:r>
        <w:rPr>
          <w:rFonts w:hint="default"/>
        </w:rPr>
        <w:t>*"In which a boy becomes a guardian, and a guardian becomes a scholar"*</w:t>
      </w:r>
    </w:p>
    <w:p w14:paraId="67ADFB13">
      <w:pPr>
        <w:rPr>
          <w:rFonts w:hint="default"/>
        </w:rPr>
      </w:pPr>
    </w:p>
    <w:p w14:paraId="0F585C24">
      <w:pPr>
        <w:rPr>
          <w:rFonts w:hint="default"/>
        </w:rPr>
      </w:pPr>
      <w:r>
        <w:rPr>
          <w:rFonts w:hint="default"/>
        </w:rPr>
        <w:t>### Chapter 1: "The Fracture" (4,000 words)</w:t>
      </w:r>
    </w:p>
    <w:p w14:paraId="4F29273A">
      <w:pPr>
        <w:rPr>
          <w:rFonts w:hint="default"/>
        </w:rPr>
      </w:pPr>
      <w:r>
        <w:rPr>
          <w:rFonts w:hint="default"/>
        </w:rPr>
        <w:t>**POV**: Noc (age 12)</w:t>
      </w:r>
    </w:p>
    <w:p w14:paraId="0988B0EA">
      <w:pPr>
        <w:rPr>
          <w:rFonts w:hint="default"/>
        </w:rPr>
      </w:pPr>
      <w:r>
        <w:rPr>
          <w:rFonts w:hint="default"/>
        </w:rPr>
        <w:t>**Setting**: Los Alamos family home</w:t>
      </w:r>
    </w:p>
    <w:p w14:paraId="674CE668">
      <w:pPr>
        <w:rPr>
          <w:rFonts w:hint="default"/>
        </w:rPr>
      </w:pPr>
      <w:r>
        <w:rPr>
          <w:rFonts w:hint="default"/>
        </w:rPr>
        <w:t>**Key Scene**: Xavier's medical emergency</w:t>
      </w:r>
    </w:p>
    <w:p w14:paraId="77AC2954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Chunk:0, Block:0-1|story of Noc all notes.docx]]</w:t>
      </w:r>
    </w:p>
    <w:p w14:paraId="4949ECBF">
      <w:pPr>
        <w:rPr>
          <w:rFonts w:hint="default"/>
        </w:rPr>
      </w:pPr>
    </w:p>
    <w:p w14:paraId="3045B698">
      <w:pPr>
        <w:rPr>
          <w:rFonts w:hint="default"/>
        </w:rPr>
      </w:pPr>
      <w:r>
        <w:rPr>
          <w:rFonts w:hint="default"/>
        </w:rPr>
        <w:t>**Opening**: Noc doing homework when Xavier collapses</w:t>
      </w:r>
    </w:p>
    <w:p w14:paraId="4735DD2A">
      <w:pPr>
        <w:rPr>
          <w:rFonts w:hint="default"/>
        </w:rPr>
      </w:pPr>
      <w:r>
        <w:rPr>
          <w:rFonts w:hint="default"/>
        </w:rPr>
        <w:t>**Crisis**: Parents' indifferent response: "Well, then. Handle it."</w:t>
      </w:r>
    </w:p>
    <w:p w14:paraId="44852287">
      <w:pPr>
        <w:rPr>
          <w:rFonts w:hint="default"/>
        </w:rPr>
      </w:pPr>
      <w:r>
        <w:rPr>
          <w:rFonts w:hint="default"/>
        </w:rPr>
        <w:t>**Action**: Noc calling 911, staying with Xavier at hospital</w:t>
      </w:r>
    </w:p>
    <w:p w14:paraId="7987FE99">
      <w:pPr>
        <w:rPr>
          <w:rFonts w:hint="default"/>
        </w:rPr>
      </w:pPr>
      <w:r>
        <w:rPr>
          <w:rFonts w:hint="default"/>
        </w:rPr>
        <w:t>**Internal**: "Something fractured inside his chest" - the moment of breaking</w:t>
      </w:r>
    </w:p>
    <w:p w14:paraId="317D480F">
      <w:pPr>
        <w:rPr>
          <w:rFonts w:hint="default"/>
        </w:rPr>
      </w:pPr>
      <w:r>
        <w:rPr>
          <w:rFonts w:hint="default"/>
        </w:rPr>
        <w:t>**Resolution**: Xavier survives, but Noc is forever changed</w:t>
      </w:r>
    </w:p>
    <w:p w14:paraId="0F5C1A6A">
      <w:pPr>
        <w:rPr>
          <w:rFonts w:hint="default"/>
        </w:rPr>
      </w:pPr>
      <w:r>
        <w:rPr>
          <w:rFonts w:hint="default"/>
        </w:rPr>
        <w:t>**Closing**: Noc's oath: "If no one else will protect him, then I will."</w:t>
      </w:r>
    </w:p>
    <w:p w14:paraId="4CB8A397">
      <w:pPr>
        <w:rPr>
          <w:rFonts w:hint="default"/>
        </w:rPr>
      </w:pPr>
    </w:p>
    <w:p w14:paraId="52DA8FE9">
      <w:pPr>
        <w:rPr>
          <w:rFonts w:hint="default"/>
        </w:rPr>
      </w:pPr>
      <w:r>
        <w:rPr>
          <w:rFonts w:hint="default"/>
        </w:rPr>
        <w:t>**Character Arc**: Innocent child → Reluctant protector</w:t>
      </w:r>
    </w:p>
    <w:p w14:paraId="1327A4C8">
      <w:pPr>
        <w:rPr>
          <w:rFonts w:hint="default"/>
        </w:rPr>
      </w:pPr>
      <w:r>
        <w:rPr>
          <w:rFonts w:hint="default"/>
        </w:rPr>
        <w:t>**Emotional Beat**: Abandonment → Responsibility → Determination</w:t>
      </w:r>
    </w:p>
    <w:p w14:paraId="3BD81853">
      <w:pPr>
        <w:rPr>
          <w:rFonts w:hint="default"/>
        </w:rPr>
      </w:pPr>
    </w:p>
    <w:p w14:paraId="016662CE">
      <w:pPr>
        <w:rPr>
          <w:rFonts w:hint="default"/>
        </w:rPr>
      </w:pPr>
      <w:r>
        <w:rPr>
          <w:rFonts w:hint="default"/>
        </w:rPr>
        <w:t>### Chapter 2: "The Shield" (4,000 words)</w:t>
      </w:r>
    </w:p>
    <w:p w14:paraId="6B40F712">
      <w:pPr>
        <w:rPr>
          <w:rFonts w:hint="default"/>
        </w:rPr>
      </w:pPr>
      <w:r>
        <w:rPr>
          <w:rFonts w:hint="default"/>
        </w:rPr>
        <w:t>**POV**: Noc (age 12-14)</w:t>
      </w:r>
    </w:p>
    <w:p w14:paraId="79B61D9E">
      <w:pPr>
        <w:rPr>
          <w:rFonts w:hint="default"/>
        </w:rPr>
      </w:pPr>
      <w:r>
        <w:rPr>
          <w:rFonts w:hint="default"/>
        </w:rPr>
        <w:t>**Setting**: Abusive household dynamics</w:t>
      </w:r>
    </w:p>
    <w:p w14:paraId="5E5FE74E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Chunk:5, Block:2-3|story of Noc all notes.docx]]</w:t>
      </w:r>
    </w:p>
    <w:p w14:paraId="205DC0A6">
      <w:pPr>
        <w:rPr>
          <w:rFonts w:hint="default"/>
        </w:rPr>
      </w:pPr>
    </w:p>
    <w:p w14:paraId="555742AD">
      <w:pPr>
        <w:rPr>
          <w:rFonts w:hint="default"/>
        </w:rPr>
      </w:pPr>
      <w:r>
        <w:rPr>
          <w:rFonts w:hint="default"/>
        </w:rPr>
        <w:t>**Opening**: Establishing the household - father's anger, mother's absence</w:t>
      </w:r>
    </w:p>
    <w:p w14:paraId="1F3C35A9">
      <w:pPr>
        <w:rPr>
          <w:rFonts w:hint="default"/>
        </w:rPr>
      </w:pPr>
      <w:r>
        <w:rPr>
          <w:rFonts w:hint="default"/>
        </w:rPr>
        <w:t>**Conflict**: Father targeting Xavier for punishment</w:t>
      </w:r>
    </w:p>
    <w:p w14:paraId="112D3D30">
      <w:pPr>
        <w:rPr>
          <w:rFonts w:hint="default"/>
        </w:rPr>
      </w:pPr>
      <w:r>
        <w:rPr>
          <w:rFonts w:hint="default"/>
        </w:rPr>
        <w:t>**Action**: Noc deliberately provoking father to redirect violence</w:t>
      </w:r>
    </w:p>
    <w:p w14:paraId="3292FAA5">
      <w:pPr>
        <w:rPr>
          <w:rFonts w:hint="default"/>
        </w:rPr>
      </w:pPr>
      <w:r>
        <w:rPr>
          <w:rFonts w:hint="default"/>
        </w:rPr>
        <w:t>**Internal**: "Better me than him" - protective instinct solidifying</w:t>
      </w:r>
    </w:p>
    <w:p w14:paraId="05713738">
      <w:pPr>
        <w:rPr>
          <w:rFonts w:hint="default"/>
        </w:rPr>
      </w:pPr>
      <w:r>
        <w:rPr>
          <w:rFonts w:hint="default"/>
        </w:rPr>
        <w:t>**Consequence**: Physical abuse, but Xavier stays safe</w:t>
      </w:r>
    </w:p>
    <w:p w14:paraId="2CBAE780">
      <w:pPr>
        <w:rPr>
          <w:rFonts w:hint="default"/>
        </w:rPr>
      </w:pPr>
      <w:r>
        <w:rPr>
          <w:rFonts w:hint="default"/>
        </w:rPr>
        <w:t>**Closing**: Noc treating his own wounds, planning better strategies</w:t>
      </w:r>
    </w:p>
    <w:p w14:paraId="6389D4F9">
      <w:pPr>
        <w:rPr>
          <w:rFonts w:hint="default"/>
        </w:rPr>
      </w:pPr>
    </w:p>
    <w:p w14:paraId="655F2FDA">
      <w:pPr>
        <w:rPr>
          <w:rFonts w:hint="default"/>
        </w:rPr>
      </w:pPr>
      <w:r>
        <w:rPr>
          <w:rFonts w:hint="default"/>
        </w:rPr>
        <w:t>**Character Arc**: Protector → Strategic thinker</w:t>
      </w:r>
    </w:p>
    <w:p w14:paraId="5855BC52">
      <w:pPr>
        <w:rPr>
          <w:rFonts w:hint="default"/>
        </w:rPr>
      </w:pPr>
      <w:r>
        <w:rPr>
          <w:rFonts w:hint="default"/>
        </w:rPr>
        <w:t>**Emotional Beat**: Fear → Sacrifice → Calculated courage</w:t>
      </w:r>
    </w:p>
    <w:p w14:paraId="1525D931">
      <w:pPr>
        <w:rPr>
          <w:rFonts w:hint="default"/>
        </w:rPr>
      </w:pPr>
    </w:p>
    <w:p w14:paraId="266566B1">
      <w:pPr>
        <w:rPr>
          <w:rFonts w:hint="default"/>
        </w:rPr>
      </w:pPr>
      <w:r>
        <w:rPr>
          <w:rFonts w:hint="default"/>
        </w:rPr>
        <w:t>### Chapter 3: "The Escape Plan" (4,000 words)</w:t>
      </w:r>
    </w:p>
    <w:p w14:paraId="74604380">
      <w:pPr>
        <w:rPr>
          <w:rFonts w:hint="default"/>
        </w:rPr>
      </w:pPr>
      <w:r>
        <w:rPr>
          <w:rFonts w:hint="default"/>
        </w:rPr>
        <w:t>**POV**: Noc (age 14-16)</w:t>
      </w:r>
    </w:p>
    <w:p w14:paraId="34EF1989">
      <w:pPr>
        <w:rPr>
          <w:rFonts w:hint="default"/>
        </w:rPr>
      </w:pPr>
      <w:r>
        <w:rPr>
          <w:rFonts w:hint="default"/>
        </w:rPr>
        <w:t>**Setting**: School and home contrast</w:t>
      </w:r>
    </w:p>
    <w:p w14:paraId="0F8E8FAE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Chunk:6, Block:3|story of Noc all notes.docx]]</w:t>
      </w:r>
    </w:p>
    <w:p w14:paraId="4B8ECE49">
      <w:pPr>
        <w:rPr>
          <w:rFonts w:hint="default"/>
        </w:rPr>
      </w:pPr>
    </w:p>
    <w:p w14:paraId="374D9BEF">
      <w:pPr>
        <w:rPr>
          <w:rFonts w:hint="default"/>
        </w:rPr>
      </w:pPr>
      <w:r>
        <w:rPr>
          <w:rFonts w:hint="default"/>
        </w:rPr>
        <w:t>**Opening**: Noc excelling at school - honor roll, chess club, AV club</w:t>
      </w:r>
    </w:p>
    <w:p w14:paraId="6C6AD831">
      <w:pPr>
        <w:rPr>
          <w:rFonts w:hint="default"/>
        </w:rPr>
      </w:pPr>
      <w:r>
        <w:rPr>
          <w:rFonts w:hint="default"/>
        </w:rPr>
        <w:t>**Development**: Using academics as escape mechanism</w:t>
      </w:r>
    </w:p>
    <w:p w14:paraId="0C2D1EF9">
      <w:pPr>
        <w:rPr>
          <w:rFonts w:hint="default"/>
        </w:rPr>
      </w:pPr>
      <w:r>
        <w:rPr>
          <w:rFonts w:hint="default"/>
        </w:rPr>
        <w:t>**Conflict**: Balancing school success with home protection duties</w:t>
      </w:r>
    </w:p>
    <w:p w14:paraId="51A0FCF3">
      <w:pPr>
        <w:rPr>
          <w:rFonts w:hint="default"/>
        </w:rPr>
      </w:pPr>
      <w:r>
        <w:rPr>
          <w:rFonts w:hint="default"/>
        </w:rPr>
        <w:t>**Internal**: "Molecular biology, theoretical math, obscure physics forums"</w:t>
      </w:r>
    </w:p>
    <w:p w14:paraId="141BA3A2">
      <w:pPr>
        <w:rPr>
          <w:rFonts w:hint="default"/>
        </w:rPr>
      </w:pPr>
      <w:r>
        <w:rPr>
          <w:rFonts w:hint="default"/>
        </w:rPr>
        <w:t>**Action**: Researching scholarships, planning future escape</w:t>
      </w:r>
    </w:p>
    <w:p w14:paraId="2508E822">
      <w:pPr>
        <w:rPr>
          <w:rFonts w:hint="default"/>
        </w:rPr>
      </w:pPr>
      <w:r>
        <w:rPr>
          <w:rFonts w:hint="default"/>
        </w:rPr>
        <w:t>**Closing**: First acceptance letter arrives - hope becomes real</w:t>
      </w:r>
    </w:p>
    <w:p w14:paraId="6BE2F581">
      <w:pPr>
        <w:rPr>
          <w:rFonts w:hint="default"/>
        </w:rPr>
      </w:pPr>
    </w:p>
    <w:p w14:paraId="5E869109">
      <w:pPr>
        <w:rPr>
          <w:rFonts w:hint="default"/>
        </w:rPr>
      </w:pPr>
      <w:r>
        <w:rPr>
          <w:rFonts w:hint="default"/>
        </w:rPr>
        <w:t>**Character Arc**: Strategic thinker → Academic achiever</w:t>
      </w:r>
    </w:p>
    <w:p w14:paraId="79F038A5">
      <w:pPr>
        <w:rPr>
          <w:rFonts w:hint="default"/>
        </w:rPr>
      </w:pPr>
      <w:r>
        <w:rPr>
          <w:rFonts w:hint="default"/>
        </w:rPr>
        <w:t>**Emotional Beat**: Desperation → Focus → Hope</w:t>
      </w:r>
    </w:p>
    <w:p w14:paraId="5C601F78">
      <w:pPr>
        <w:rPr>
          <w:rFonts w:hint="default"/>
        </w:rPr>
      </w:pPr>
    </w:p>
    <w:p w14:paraId="4772D876">
      <w:pPr>
        <w:rPr>
          <w:rFonts w:hint="default"/>
        </w:rPr>
      </w:pPr>
      <w:r>
        <w:rPr>
          <w:rFonts w:hint="default"/>
        </w:rPr>
        <w:t>### Chapter 4: "The Guilt" (4,000 words)</w:t>
      </w:r>
    </w:p>
    <w:p w14:paraId="08DE2A06">
      <w:pPr>
        <w:rPr>
          <w:rFonts w:hint="default"/>
        </w:rPr>
      </w:pPr>
      <w:r>
        <w:rPr>
          <w:rFonts w:hint="default"/>
        </w:rPr>
        <w:t>**POV**: Noc (age 16-17)</w:t>
      </w:r>
    </w:p>
    <w:p w14:paraId="1F93D50C">
      <w:pPr>
        <w:rPr>
          <w:rFonts w:hint="default"/>
        </w:rPr>
      </w:pPr>
      <w:r>
        <w:rPr>
          <w:rFonts w:hint="default"/>
        </w:rPr>
        <w:t>**Setting**: Senior year preparations</w:t>
      </w:r>
    </w:p>
    <w:p w14:paraId="224E340D">
      <w:pPr>
        <w:rPr>
          <w:rFonts w:hint="default"/>
        </w:rPr>
      </w:pPr>
      <w:r>
        <w:rPr>
          <w:rFonts w:hint="default"/>
        </w:rPr>
        <w:t>**Content from Notes**: Implied from protective behavior patterns</w:t>
      </w:r>
    </w:p>
    <w:p w14:paraId="5F1C8973">
      <w:pPr>
        <w:rPr>
          <w:rFonts w:hint="default"/>
        </w:rPr>
      </w:pPr>
    </w:p>
    <w:p w14:paraId="190A8721">
      <w:pPr>
        <w:rPr>
          <w:rFonts w:hint="default"/>
        </w:rPr>
      </w:pPr>
      <w:r>
        <w:rPr>
          <w:rFonts w:hint="default"/>
        </w:rPr>
        <w:t>**Opening**: College applications, scholarship interviews</w:t>
      </w:r>
    </w:p>
    <w:p w14:paraId="7B591F09">
      <w:pPr>
        <w:rPr>
          <w:rFonts w:hint="default"/>
        </w:rPr>
      </w:pPr>
      <w:r>
        <w:rPr>
          <w:rFonts w:hint="default"/>
        </w:rPr>
        <w:t>**Conflict**: Guilt about leaving Xavier behind</w:t>
      </w:r>
    </w:p>
    <w:p w14:paraId="4491FFC3">
      <w:pPr>
        <w:rPr>
          <w:rFonts w:hint="default"/>
        </w:rPr>
      </w:pPr>
      <w:r>
        <w:rPr>
          <w:rFonts w:hint="default"/>
        </w:rPr>
        <w:t>**Development**: Xavier encouraging Noc to go, showing maturity</w:t>
      </w:r>
    </w:p>
    <w:p w14:paraId="51B365D1">
      <w:pPr>
        <w:rPr>
          <w:rFonts w:hint="default"/>
        </w:rPr>
      </w:pPr>
      <w:r>
        <w:rPr>
          <w:rFonts w:hint="default"/>
        </w:rPr>
        <w:t>**Internal**: Torn between protection duty and personal freedom</w:t>
      </w:r>
    </w:p>
    <w:p w14:paraId="65FD3A5D">
      <w:pPr>
        <w:rPr>
          <w:rFonts w:hint="default"/>
        </w:rPr>
      </w:pPr>
      <w:r>
        <w:rPr>
          <w:rFonts w:hint="default"/>
        </w:rPr>
        <w:t>**Action**: Making arrangements for Xavier's safety after departure</w:t>
      </w:r>
    </w:p>
    <w:p w14:paraId="049C82F9">
      <w:pPr>
        <w:rPr>
          <w:rFonts w:hint="default"/>
        </w:rPr>
      </w:pPr>
      <w:r>
        <w:rPr>
          <w:rFonts w:hint="default"/>
        </w:rPr>
        <w:t>**Closing**: Final scholarship acceptance - Cambridge University</w:t>
      </w:r>
    </w:p>
    <w:p w14:paraId="5CE4A08F">
      <w:pPr>
        <w:rPr>
          <w:rFonts w:hint="default"/>
        </w:rPr>
      </w:pPr>
    </w:p>
    <w:p w14:paraId="0B194B4B">
      <w:pPr>
        <w:rPr>
          <w:rFonts w:hint="default"/>
        </w:rPr>
      </w:pPr>
      <w:r>
        <w:rPr>
          <w:rFonts w:hint="default"/>
        </w:rPr>
        <w:t>**Character Arc**: Academic achiever → Conflicted guardian</w:t>
      </w:r>
    </w:p>
    <w:p w14:paraId="0220CD26">
      <w:pPr>
        <w:rPr>
          <w:rFonts w:hint="default"/>
        </w:rPr>
      </w:pPr>
      <w:r>
        <w:rPr>
          <w:rFonts w:hint="default"/>
        </w:rPr>
        <w:t>**Emotional Beat**: Hope → Guilt → Difficult choice</w:t>
      </w:r>
    </w:p>
    <w:p w14:paraId="0EAB48BC">
      <w:pPr>
        <w:rPr>
          <w:rFonts w:hint="default"/>
        </w:rPr>
      </w:pPr>
    </w:p>
    <w:p w14:paraId="0B59C81B">
      <w:pPr>
        <w:rPr>
          <w:rFonts w:hint="default"/>
        </w:rPr>
      </w:pPr>
      <w:r>
        <w:rPr>
          <w:rFonts w:hint="default"/>
        </w:rPr>
        <w:t>### Chapter 5: "The Departure" (4,000 words)</w:t>
      </w:r>
    </w:p>
    <w:p w14:paraId="5485C295">
      <w:pPr>
        <w:rPr>
          <w:rFonts w:hint="default"/>
        </w:rPr>
      </w:pPr>
      <w:r>
        <w:rPr>
          <w:rFonts w:hint="default"/>
        </w:rPr>
        <w:t>**POV**: Noc (age 18)</w:t>
      </w:r>
    </w:p>
    <w:p w14:paraId="6E7F2800">
      <w:pPr>
        <w:rPr>
          <w:rFonts w:hint="default"/>
        </w:rPr>
      </w:pPr>
      <w:r>
        <w:rPr>
          <w:rFonts w:hint="default"/>
        </w:rPr>
        <w:t>**Setting**: Los Alamos to Cambridge journey</w:t>
      </w:r>
    </w:p>
    <w:p w14:paraId="2092EE79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Chunk:8, Block:2|story of Noc all notes.docx]]</w:t>
      </w:r>
    </w:p>
    <w:p w14:paraId="5A367659">
      <w:pPr>
        <w:rPr>
          <w:rFonts w:hint="default"/>
        </w:rPr>
      </w:pPr>
    </w:p>
    <w:p w14:paraId="1236FD17">
      <w:pPr>
        <w:rPr>
          <w:rFonts w:hint="default"/>
        </w:rPr>
      </w:pPr>
      <w:r>
        <w:rPr>
          <w:rFonts w:hint="default"/>
        </w:rPr>
        <w:t>**Opening**: Packing, final conversations with Xavier</w:t>
      </w:r>
    </w:p>
    <w:p w14:paraId="5A68C0AC">
      <w:pPr>
        <w:rPr>
          <w:rFonts w:hint="default"/>
        </w:rPr>
      </w:pPr>
      <w:r>
        <w:rPr>
          <w:rFonts w:hint="default"/>
        </w:rPr>
        <w:t>**Conflict**: Father's resentment, mother's indifference</w:t>
      </w:r>
    </w:p>
    <w:p w14:paraId="3C0B6DFC">
      <w:pPr>
        <w:rPr>
          <w:rFonts w:hint="default"/>
        </w:rPr>
      </w:pPr>
      <w:r>
        <w:rPr>
          <w:rFonts w:hint="default"/>
        </w:rPr>
        <w:t>**Action**: Leaving home, journey to England</w:t>
      </w:r>
    </w:p>
    <w:p w14:paraId="6EE01491">
      <w:pPr>
        <w:rPr>
          <w:rFonts w:hint="default"/>
        </w:rPr>
      </w:pPr>
      <w:r>
        <w:rPr>
          <w:rFonts w:hint="default"/>
        </w:rPr>
        <w:t>**Internal**: "A different world entirely" - culture shock and wonder</w:t>
      </w:r>
    </w:p>
    <w:p w14:paraId="25B7027D">
      <w:pPr>
        <w:rPr>
          <w:rFonts w:hint="default"/>
        </w:rPr>
      </w:pPr>
      <w:r>
        <w:rPr>
          <w:rFonts w:hint="default"/>
        </w:rPr>
        <w:t>**Development**: First taste of intellectual freedom</w:t>
      </w:r>
    </w:p>
    <w:p w14:paraId="179AE1E2">
      <w:pPr>
        <w:rPr>
          <w:rFonts w:hint="default"/>
        </w:rPr>
      </w:pPr>
      <w:r>
        <w:rPr>
          <w:rFonts w:hint="default"/>
        </w:rPr>
        <w:t>**Closing**: Arriving at Cambridge, feeling both liberated and guilty</w:t>
      </w:r>
    </w:p>
    <w:p w14:paraId="10B808FA">
      <w:pPr>
        <w:rPr>
          <w:rFonts w:hint="default"/>
        </w:rPr>
      </w:pPr>
    </w:p>
    <w:p w14:paraId="77E0986F">
      <w:pPr>
        <w:rPr>
          <w:rFonts w:hint="default"/>
        </w:rPr>
      </w:pPr>
      <w:r>
        <w:rPr>
          <w:rFonts w:hint="default"/>
        </w:rPr>
        <w:t>**Character Arc**: Conflicted guardian → Free scholar</w:t>
      </w:r>
    </w:p>
    <w:p w14:paraId="14D2A5D1">
      <w:pPr>
        <w:rPr>
          <w:rFonts w:hint="default"/>
        </w:rPr>
      </w:pPr>
      <w:r>
        <w:rPr>
          <w:rFonts w:hint="default"/>
        </w:rPr>
        <w:t>**Emotional Beat**: Guilt → Liberation → Uncertainty</w:t>
      </w:r>
    </w:p>
    <w:p w14:paraId="147C3F78">
      <w:pPr>
        <w:rPr>
          <w:rFonts w:hint="default"/>
        </w:rPr>
      </w:pPr>
    </w:p>
    <w:p w14:paraId="6CBA3A24">
      <w:pPr>
        <w:rPr>
          <w:rFonts w:hint="default"/>
        </w:rPr>
      </w:pPr>
      <w:r>
        <w:rPr>
          <w:rFonts w:hint="default"/>
        </w:rPr>
        <w:t>### Chapter 6: "The Mentor" (4,000 words)</w:t>
      </w:r>
    </w:p>
    <w:p w14:paraId="05BF33D8">
      <w:pPr>
        <w:rPr>
          <w:rFonts w:hint="default"/>
        </w:rPr>
      </w:pPr>
      <w:r>
        <w:rPr>
          <w:rFonts w:hint="default"/>
        </w:rPr>
        <w:t>**POV**: Noc (age 18-19)</w:t>
      </w:r>
    </w:p>
    <w:p w14:paraId="77B4EE65">
      <w:pPr>
        <w:rPr>
          <w:rFonts w:hint="default"/>
        </w:rPr>
      </w:pPr>
      <w:r>
        <w:rPr>
          <w:rFonts w:hint="default"/>
        </w:rPr>
        <w:t>**Setting**: Cambridge University, genetics lab</w:t>
      </w:r>
    </w:p>
    <w:p w14:paraId="79A53F43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Chunk:14, Block:1|story of Noc all notes.docx]]</w:t>
      </w:r>
    </w:p>
    <w:p w14:paraId="07B49926">
      <w:pPr>
        <w:rPr>
          <w:rFonts w:hint="default"/>
        </w:rPr>
      </w:pPr>
    </w:p>
    <w:p w14:paraId="5933FA89">
      <w:pPr>
        <w:rPr>
          <w:rFonts w:hint="default"/>
        </w:rPr>
      </w:pPr>
      <w:r>
        <w:rPr>
          <w:rFonts w:hint="default"/>
        </w:rPr>
        <w:t>**Opening**: First meeting with Professor Riegel Orks</w:t>
      </w:r>
    </w:p>
    <w:p w14:paraId="2A3F5611">
      <w:pPr>
        <w:rPr>
          <w:rFonts w:hint="default"/>
        </w:rPr>
      </w:pPr>
      <w:r>
        <w:rPr>
          <w:rFonts w:hint="default"/>
        </w:rPr>
        <w:t>**Development**: Orks recognizing Noc's potential and obsession</w:t>
      </w:r>
    </w:p>
    <w:p w14:paraId="14AE6C49">
      <w:pPr>
        <w:rPr>
          <w:rFonts w:hint="default"/>
        </w:rPr>
      </w:pPr>
      <w:r>
        <w:rPr>
          <w:rFonts w:hint="default"/>
        </w:rPr>
        <w:t>**Conflict**: Noc's intensity making other students uncomfortable</w:t>
      </w:r>
    </w:p>
    <w:p w14:paraId="05462458">
      <w:pPr>
        <w:rPr>
          <w:rFonts w:hint="default"/>
        </w:rPr>
      </w:pPr>
      <w:r>
        <w:rPr>
          <w:rFonts w:hint="default"/>
        </w:rPr>
        <w:t>**Internal**: Finding someone who understands his drive</w:t>
      </w:r>
    </w:p>
    <w:p w14:paraId="525312BD">
      <w:pPr>
        <w:rPr>
          <w:rFonts w:hint="default"/>
        </w:rPr>
      </w:pPr>
      <w:r>
        <w:rPr>
          <w:rFonts w:hint="default"/>
        </w:rPr>
        <w:t>**Action**: Orks taking Noc under his wing, special projects</w:t>
      </w:r>
    </w:p>
    <w:p w14:paraId="1060E615">
      <w:pPr>
        <w:rPr>
          <w:rFonts w:hint="default"/>
        </w:rPr>
      </w:pPr>
      <w:r>
        <w:rPr>
          <w:rFonts w:hint="default"/>
        </w:rPr>
        <w:t>**Closing**: "A geneticist with the soul of a warrior" - perfect match</w:t>
      </w:r>
    </w:p>
    <w:p w14:paraId="353EA0C3">
      <w:pPr>
        <w:rPr>
          <w:rFonts w:hint="default"/>
        </w:rPr>
      </w:pPr>
    </w:p>
    <w:p w14:paraId="4647629E">
      <w:pPr>
        <w:rPr>
          <w:rFonts w:hint="default"/>
        </w:rPr>
      </w:pPr>
      <w:r>
        <w:rPr>
          <w:rFonts w:hint="default"/>
        </w:rPr>
        <w:t>**Character Arc**: Free scholar → Mentored researcher</w:t>
      </w:r>
    </w:p>
    <w:p w14:paraId="7FD6C007">
      <w:pPr>
        <w:rPr>
          <w:rFonts w:hint="default"/>
        </w:rPr>
      </w:pPr>
      <w:r>
        <w:rPr>
          <w:rFonts w:hint="default"/>
        </w:rPr>
        <w:t>**Emotional Beat**: Uncertainty → Recognition → Belonging</w:t>
      </w:r>
    </w:p>
    <w:p w14:paraId="6A32FD03">
      <w:pPr>
        <w:rPr>
          <w:rFonts w:hint="default"/>
        </w:rPr>
      </w:pPr>
    </w:p>
    <w:p w14:paraId="4859A489">
      <w:pPr>
        <w:rPr>
          <w:rFonts w:hint="default"/>
        </w:rPr>
      </w:pPr>
      <w:r>
        <w:rPr>
          <w:rFonts w:hint="default"/>
        </w:rPr>
        <w:t>### Chapter 7: "The Obsession" (4,000 words)</w:t>
      </w:r>
    </w:p>
    <w:p w14:paraId="194650AB">
      <w:pPr>
        <w:rPr>
          <w:rFonts w:hint="default"/>
        </w:rPr>
      </w:pPr>
      <w:r>
        <w:rPr>
          <w:rFonts w:hint="default"/>
        </w:rPr>
        <w:t>**POV**: Noc (age 19-21)</w:t>
      </w:r>
    </w:p>
    <w:p w14:paraId="7684B49E">
      <w:pPr>
        <w:rPr>
          <w:rFonts w:hint="default"/>
        </w:rPr>
      </w:pPr>
      <w:r>
        <w:rPr>
          <w:rFonts w:hint="default"/>
        </w:rPr>
        <w:t>**Setting**: Cambridge research labs, late nights</w:t>
      </w:r>
    </w:p>
    <w:p w14:paraId="3BCC955B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Chunk:13, Block:1|story of Noc all notes.docx]]</w:t>
      </w:r>
    </w:p>
    <w:p w14:paraId="33E72965">
      <w:pPr>
        <w:rPr>
          <w:rFonts w:hint="default"/>
        </w:rPr>
      </w:pPr>
    </w:p>
    <w:p w14:paraId="0D4E325F">
      <w:pPr>
        <w:rPr>
          <w:rFonts w:hint="default"/>
        </w:rPr>
      </w:pPr>
      <w:r>
        <w:rPr>
          <w:rFonts w:hint="default"/>
        </w:rPr>
        <w:t>**Opening**: Noc's research into Xavier's mysterious recovery</w:t>
      </w:r>
    </w:p>
    <w:p w14:paraId="4C5F86AB">
      <w:pPr>
        <w:rPr>
          <w:rFonts w:hint="default"/>
        </w:rPr>
      </w:pPr>
      <w:r>
        <w:rPr>
          <w:rFonts w:hint="default"/>
        </w:rPr>
        <w:t>**Development**: "His genes had stabilized. Shifted. Adapted."</w:t>
      </w:r>
    </w:p>
    <w:p w14:paraId="3B315492">
      <w:pPr>
        <w:rPr>
          <w:rFonts w:hint="default"/>
        </w:rPr>
      </w:pPr>
      <w:r>
        <w:rPr>
          <w:rFonts w:hint="default"/>
        </w:rPr>
        <w:t>**Conflict**: Hitting dead ends in conventional research</w:t>
      </w:r>
    </w:p>
    <w:p w14:paraId="0D5DD525">
      <w:pPr>
        <w:rPr>
          <w:rFonts w:hint="default"/>
        </w:rPr>
      </w:pPr>
      <w:r>
        <w:rPr>
          <w:rFonts w:hint="default"/>
        </w:rPr>
        <w:t>**Internal**: Obsession growing, need for answers consuming him</w:t>
      </w:r>
    </w:p>
    <w:p w14:paraId="27417BF0">
      <w:pPr>
        <w:rPr>
          <w:rFonts w:hint="default"/>
        </w:rPr>
      </w:pPr>
      <w:r>
        <w:rPr>
          <w:rFonts w:hint="default"/>
        </w:rPr>
        <w:t>**Action**: Pushing boundaries, unconventional approaches</w:t>
      </w:r>
    </w:p>
    <w:p w14:paraId="76248222">
      <w:pPr>
        <w:rPr>
          <w:rFonts w:hint="default"/>
        </w:rPr>
      </w:pPr>
      <w:r>
        <w:rPr>
          <w:rFonts w:hint="default"/>
        </w:rPr>
        <w:t>**Closing**: Orks suggesting there might be answers in remote places</w:t>
      </w:r>
    </w:p>
    <w:p w14:paraId="3865A189">
      <w:pPr>
        <w:rPr>
          <w:rFonts w:hint="default"/>
        </w:rPr>
      </w:pPr>
    </w:p>
    <w:p w14:paraId="2684DDDC">
      <w:pPr>
        <w:rPr>
          <w:rFonts w:hint="default"/>
        </w:rPr>
      </w:pPr>
      <w:r>
        <w:rPr>
          <w:rFonts w:hint="default"/>
        </w:rPr>
        <w:t>**Character Arc**: Mentored researcher → Obsessed seeker</w:t>
      </w:r>
    </w:p>
    <w:p w14:paraId="154DC6B6">
      <w:pPr>
        <w:rPr>
          <w:rFonts w:hint="default"/>
        </w:rPr>
      </w:pPr>
      <w:r>
        <w:rPr>
          <w:rFonts w:hint="default"/>
        </w:rPr>
        <w:t>**Emotional Beat**: Belonging → Curiosity → Consuming need</w:t>
      </w:r>
    </w:p>
    <w:p w14:paraId="3CCAAE43">
      <w:pPr>
        <w:rPr>
          <w:rFonts w:hint="default"/>
        </w:rPr>
      </w:pPr>
    </w:p>
    <w:p w14:paraId="723F6BEC">
      <w:pPr>
        <w:rPr>
          <w:rFonts w:hint="default"/>
        </w:rPr>
      </w:pPr>
      <w:r>
        <w:rPr>
          <w:rFonts w:hint="default"/>
        </w:rPr>
        <w:t>### Chapter 8: "The Proposition" (4,000 words)</w:t>
      </w:r>
    </w:p>
    <w:p w14:paraId="6EBCFB5C">
      <w:pPr>
        <w:rPr>
          <w:rFonts w:hint="default"/>
        </w:rPr>
      </w:pPr>
      <w:r>
        <w:rPr>
          <w:rFonts w:hint="default"/>
        </w:rPr>
        <w:t>**POV**: Noc (age 22)</w:t>
      </w:r>
    </w:p>
    <w:p w14:paraId="2AFAF4CB">
      <w:pPr>
        <w:rPr>
          <w:rFonts w:hint="default"/>
        </w:rPr>
      </w:pPr>
      <w:r>
        <w:rPr>
          <w:rFonts w:hint="default"/>
        </w:rPr>
        <w:t>**Setting**: Orks' office, expedition planning</w:t>
      </w:r>
    </w:p>
    <w:p w14:paraId="578FCCC0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Chunk:15, Block:1-2|story of Noc all notes.docx]]</w:t>
      </w:r>
    </w:p>
    <w:p w14:paraId="6E01BF0F">
      <w:pPr>
        <w:rPr>
          <w:rFonts w:hint="default"/>
        </w:rPr>
      </w:pPr>
    </w:p>
    <w:p w14:paraId="7D26F275">
      <w:pPr>
        <w:rPr>
          <w:rFonts w:hint="default"/>
        </w:rPr>
      </w:pPr>
      <w:r>
        <w:rPr>
          <w:rFonts w:hint="default"/>
        </w:rPr>
        <w:t>**Opening**: Noc completing Master's program, youngest in class</w:t>
      </w:r>
    </w:p>
    <w:p w14:paraId="5BAF9695">
      <w:pPr>
        <w:rPr>
          <w:rFonts w:hint="default"/>
        </w:rPr>
      </w:pPr>
      <w:r>
        <w:rPr>
          <w:rFonts w:hint="default"/>
        </w:rPr>
        <w:t>**Development**: Orks presenting Amazon expedition opportunity</w:t>
      </w:r>
    </w:p>
    <w:p w14:paraId="5B801C97">
      <w:pPr>
        <w:rPr>
          <w:rFonts w:hint="default"/>
        </w:rPr>
      </w:pPr>
      <w:r>
        <w:rPr>
          <w:rFonts w:hint="default"/>
        </w:rPr>
        <w:t>**Conflict**: Dangerous location, but potential breakthrough</w:t>
      </w:r>
    </w:p>
    <w:p w14:paraId="39FEB650">
      <w:pPr>
        <w:rPr>
          <w:rFonts w:hint="default"/>
        </w:rPr>
      </w:pPr>
      <w:r>
        <w:rPr>
          <w:rFonts w:hint="default"/>
        </w:rPr>
        <w:t>**Internal**: "A remote tribe with unusual genetic markers"</w:t>
      </w:r>
    </w:p>
    <w:p w14:paraId="14A3828C">
      <w:pPr>
        <w:rPr>
          <w:rFonts w:hint="default"/>
        </w:rPr>
      </w:pPr>
      <w:r>
        <w:rPr>
          <w:rFonts w:hint="default"/>
        </w:rPr>
        <w:t>**Action**: Noc accepting despite risks, thesis project approved</w:t>
      </w:r>
    </w:p>
    <w:p w14:paraId="7B20C7A4">
      <w:pPr>
        <w:rPr>
          <w:rFonts w:hint="default"/>
        </w:rPr>
      </w:pPr>
      <w:r>
        <w:rPr>
          <w:rFonts w:hint="default"/>
        </w:rPr>
        <w:t>**Closing**: Preparations begin, unaware of manipulation</w:t>
      </w:r>
    </w:p>
    <w:p w14:paraId="0A4C93EF">
      <w:pPr>
        <w:rPr>
          <w:rFonts w:hint="default"/>
        </w:rPr>
      </w:pPr>
    </w:p>
    <w:p w14:paraId="6789C865">
      <w:pPr>
        <w:rPr>
          <w:rFonts w:hint="default"/>
        </w:rPr>
      </w:pPr>
      <w:r>
        <w:rPr>
          <w:rFonts w:hint="default"/>
        </w:rPr>
        <w:t>**Character Arc**: Obsessed seeker → Determined explorer</w:t>
      </w:r>
    </w:p>
    <w:p w14:paraId="108F8069">
      <w:pPr>
        <w:rPr>
          <w:rFonts w:hint="default"/>
        </w:rPr>
      </w:pPr>
      <w:r>
        <w:rPr>
          <w:rFonts w:hint="default"/>
        </w:rPr>
        <w:t>**Emotional Beat**: Consuming need → Opportunity → Commitment</w:t>
      </w:r>
    </w:p>
    <w:p w14:paraId="43E04329">
      <w:pPr>
        <w:rPr>
          <w:rFonts w:hint="default"/>
        </w:rPr>
      </w:pPr>
    </w:p>
    <w:p w14:paraId="75B66FF3">
      <w:pPr>
        <w:rPr>
          <w:rFonts w:hint="default"/>
        </w:rPr>
      </w:pPr>
      <w:r>
        <w:rPr>
          <w:rFonts w:hint="default"/>
        </w:rPr>
        <w:t>---</w:t>
      </w:r>
    </w:p>
    <w:p w14:paraId="221FC6A9">
      <w:pPr>
        <w:rPr>
          <w:rFonts w:hint="default"/>
        </w:rPr>
      </w:pPr>
    </w:p>
    <w:p w14:paraId="1675A878">
      <w:pPr>
        <w:rPr>
          <w:rFonts w:hint="default"/>
        </w:rPr>
      </w:pPr>
      <w:r>
        <w:rPr>
          <w:rFonts w:hint="default"/>
        </w:rPr>
        <w:t>## ACT II: THE SCHOLAR (Chapters 9-16)</w:t>
      </w:r>
    </w:p>
    <w:p w14:paraId="510D4309">
      <w:pPr>
        <w:rPr>
          <w:rFonts w:hint="default"/>
        </w:rPr>
      </w:pPr>
      <w:r>
        <w:rPr>
          <w:rFonts w:hint="default"/>
        </w:rPr>
        <w:t>*"In which knowledge becomes dangerous, and safety becomes illusion"*</w:t>
      </w:r>
    </w:p>
    <w:p w14:paraId="6EC07B3A">
      <w:pPr>
        <w:rPr>
          <w:rFonts w:hint="default"/>
        </w:rPr>
      </w:pPr>
    </w:p>
    <w:p w14:paraId="672BDF59">
      <w:pPr>
        <w:rPr>
          <w:rFonts w:hint="default"/>
        </w:rPr>
      </w:pPr>
      <w:r>
        <w:rPr>
          <w:rFonts w:hint="default"/>
        </w:rPr>
        <w:t>### Chapter 9: "The Journey" (4,000 words)</w:t>
      </w:r>
    </w:p>
    <w:p w14:paraId="5CA6C57F">
      <w:pPr>
        <w:rPr>
          <w:rFonts w:hint="default"/>
        </w:rPr>
      </w:pPr>
      <w:r>
        <w:rPr>
          <w:rFonts w:hint="default"/>
        </w:rPr>
        <w:t>**POV**: Noc (age 23)</w:t>
      </w:r>
    </w:p>
    <w:p w14:paraId="2737105A">
      <w:pPr>
        <w:rPr>
          <w:rFonts w:hint="default"/>
        </w:rPr>
      </w:pPr>
      <w:r>
        <w:rPr>
          <w:rFonts w:hint="default"/>
        </w:rPr>
        <w:t>**Setting**: Journey to Amazon, initial camp setup</w:t>
      </w:r>
    </w:p>
    <w:p w14:paraId="16DCC0A3">
      <w:pPr>
        <w:rPr>
          <w:rFonts w:hint="default"/>
        </w:rPr>
      </w:pPr>
      <w:r>
        <w:rPr>
          <w:rFonts w:hint="default"/>
        </w:rPr>
        <w:t>**Content from Notes**: Expedition preparation and travel</w:t>
      </w:r>
    </w:p>
    <w:p w14:paraId="195F75F7">
      <w:pPr>
        <w:rPr>
          <w:rFonts w:hint="default"/>
        </w:rPr>
      </w:pPr>
    </w:p>
    <w:p w14:paraId="1FE43A7B">
      <w:pPr>
        <w:rPr>
          <w:rFonts w:hint="default"/>
        </w:rPr>
      </w:pPr>
      <w:r>
        <w:rPr>
          <w:rFonts w:hint="default"/>
        </w:rPr>
        <w:t>**Opening**: Flight to South America, equipment checks</w:t>
      </w:r>
    </w:p>
    <w:p w14:paraId="6667D255">
      <w:pPr>
        <w:rPr>
          <w:rFonts w:hint="default"/>
        </w:rPr>
      </w:pPr>
      <w:r>
        <w:rPr>
          <w:rFonts w:hint="default"/>
        </w:rPr>
        <w:t>**Development**: Meeting local guides, setting up base camp</w:t>
      </w:r>
    </w:p>
    <w:p w14:paraId="298E4045">
      <w:pPr>
        <w:rPr>
          <w:rFonts w:hint="default"/>
        </w:rPr>
      </w:pPr>
      <w:r>
        <w:rPr>
          <w:rFonts w:hint="default"/>
        </w:rPr>
        <w:t>**Conflict**: Guides' nervousness about the region</w:t>
      </w:r>
    </w:p>
    <w:p w14:paraId="3E39BB17">
      <w:pPr>
        <w:rPr>
          <w:rFonts w:hint="default"/>
        </w:rPr>
      </w:pPr>
      <w:r>
        <w:rPr>
          <w:rFonts w:hint="default"/>
        </w:rPr>
        <w:t>**Internal**: Excitement mixed with growing unease</w:t>
      </w:r>
    </w:p>
    <w:p w14:paraId="58422EB2">
      <w:pPr>
        <w:rPr>
          <w:rFonts w:hint="default"/>
        </w:rPr>
      </w:pPr>
      <w:r>
        <w:rPr>
          <w:rFonts w:hint="default"/>
        </w:rPr>
        <w:t>**Action**: Pushing deeper into unexplored territory</w:t>
      </w:r>
    </w:p>
    <w:p w14:paraId="0C9D706B">
      <w:pPr>
        <w:rPr>
          <w:rFonts w:hint="default"/>
        </w:rPr>
      </w:pPr>
      <w:r>
        <w:rPr>
          <w:rFonts w:hint="default"/>
        </w:rPr>
        <w:t>**Closing**: Establishing research camp, first night in jungle</w:t>
      </w:r>
    </w:p>
    <w:p w14:paraId="06D7DF01">
      <w:pPr>
        <w:rPr>
          <w:rFonts w:hint="default"/>
        </w:rPr>
      </w:pPr>
    </w:p>
    <w:p w14:paraId="12E0AACF">
      <w:pPr>
        <w:rPr>
          <w:rFonts w:hint="default"/>
        </w:rPr>
      </w:pPr>
      <w:r>
        <w:rPr>
          <w:rFonts w:hint="default"/>
        </w:rPr>
        <w:t>### Chapter 10: "The Watchers" (4,000 words)</w:t>
      </w:r>
    </w:p>
    <w:p w14:paraId="33D5C967">
      <w:pPr>
        <w:rPr>
          <w:rFonts w:hint="default"/>
        </w:rPr>
      </w:pPr>
      <w:r>
        <w:rPr>
          <w:rFonts w:hint="default"/>
        </w:rPr>
        <w:t>**POV**: Noc (age 23)</w:t>
      </w:r>
    </w:p>
    <w:p w14:paraId="2D346C1E">
      <w:pPr>
        <w:rPr>
          <w:rFonts w:hint="default"/>
        </w:rPr>
      </w:pPr>
      <w:r>
        <w:rPr>
          <w:rFonts w:hint="default"/>
        </w:rPr>
        <w:t>**Setting**: Amazon research camp</w:t>
      </w:r>
    </w:p>
    <w:p w14:paraId="54D12E25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Chunk:54, Block:4|story of Noc all notes.docx]]</w:t>
      </w:r>
    </w:p>
    <w:p w14:paraId="27C876E5">
      <w:pPr>
        <w:rPr>
          <w:rFonts w:hint="default"/>
        </w:rPr>
      </w:pPr>
    </w:p>
    <w:p w14:paraId="6F40E1D9">
      <w:pPr>
        <w:rPr>
          <w:rFonts w:hint="default"/>
        </w:rPr>
      </w:pPr>
      <w:r>
        <w:rPr>
          <w:rFonts w:hint="default"/>
        </w:rPr>
        <w:t>**Opening**: Attempting to contact local tribe</w:t>
      </w:r>
    </w:p>
    <w:p w14:paraId="239EC138">
      <w:pPr>
        <w:rPr>
          <w:rFonts w:hint="default"/>
        </w:rPr>
      </w:pPr>
      <w:r>
        <w:rPr>
          <w:rFonts w:hint="default"/>
        </w:rPr>
        <w:t>**Development**: Natives avoiding camp, fearful whispers</w:t>
      </w:r>
    </w:p>
    <w:p w14:paraId="794EB9BF">
      <w:pPr>
        <w:rPr>
          <w:rFonts w:hint="default"/>
        </w:rPr>
      </w:pPr>
      <w:r>
        <w:rPr>
          <w:rFonts w:hint="default"/>
        </w:rPr>
        <w:t>**Conflict**: "Bruja, demonio, la Dama de la Muerte"</w:t>
      </w:r>
    </w:p>
    <w:p w14:paraId="38E90336">
      <w:pPr>
        <w:rPr>
          <w:rFonts w:hint="default"/>
        </w:rPr>
      </w:pPr>
      <w:r>
        <w:rPr>
          <w:rFonts w:hint="default"/>
        </w:rPr>
        <w:t>**Internal**: Dismissing superstition, focusing on science</w:t>
      </w:r>
    </w:p>
    <w:p w14:paraId="69488CB7">
      <w:pPr>
        <w:rPr>
          <w:rFonts w:hint="default"/>
        </w:rPr>
      </w:pPr>
      <w:r>
        <w:rPr>
          <w:rFonts w:hint="default"/>
        </w:rPr>
        <w:t>**Action**: Guides abandoning camp, Noc continuing alone</w:t>
      </w:r>
    </w:p>
    <w:p w14:paraId="5E60AAA4">
      <w:pPr>
        <w:rPr>
          <w:rFonts w:hint="default"/>
        </w:rPr>
      </w:pPr>
      <w:r>
        <w:rPr>
          <w:rFonts w:hint="default"/>
        </w:rPr>
        <w:t>**Closing**: Isolation complete, unaware of being watched</w:t>
      </w:r>
    </w:p>
    <w:p w14:paraId="28D45EBD">
      <w:pPr>
        <w:rPr>
          <w:rFonts w:hint="default"/>
        </w:rPr>
      </w:pPr>
    </w:p>
    <w:p w14:paraId="5E5764DF">
      <w:pPr>
        <w:rPr>
          <w:rFonts w:hint="default"/>
        </w:rPr>
      </w:pPr>
      <w:r>
        <w:rPr>
          <w:rFonts w:hint="default"/>
        </w:rPr>
        <w:t>### Chapter 11: "The Stalker" (4,000 words)</w:t>
      </w:r>
    </w:p>
    <w:p w14:paraId="37D77C3B">
      <w:pPr>
        <w:rPr>
          <w:rFonts w:hint="default"/>
        </w:rPr>
      </w:pPr>
      <w:r>
        <w:rPr>
          <w:rFonts w:hint="default"/>
        </w:rPr>
        <w:t>**POV**: Maryska Nightfire</w:t>
      </w:r>
    </w:p>
    <w:p w14:paraId="0623881A">
      <w:pPr>
        <w:rPr>
          <w:rFonts w:hint="default"/>
        </w:rPr>
      </w:pPr>
      <w:r>
        <w:rPr>
          <w:rFonts w:hint="default"/>
        </w:rPr>
        <w:t>**Setting**: Amazon, observing Noc</w:t>
      </w:r>
    </w:p>
    <w:p w14:paraId="5F3646A7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Chunk:57, Block:1|story of Noc all notes.docx]]</w:t>
      </w:r>
    </w:p>
    <w:p w14:paraId="452386EB">
      <w:pPr>
        <w:rPr>
          <w:rFonts w:hint="default"/>
        </w:rPr>
      </w:pPr>
    </w:p>
    <w:p w14:paraId="61C1A16F">
      <w:pPr>
        <w:rPr>
          <w:rFonts w:hint="default"/>
        </w:rPr>
      </w:pPr>
      <w:r>
        <w:rPr>
          <w:rFonts w:hint="default"/>
        </w:rPr>
        <w:t>**Opening**: Maryska reading Noc's research paper months earlier</w:t>
      </w:r>
    </w:p>
    <w:p w14:paraId="3AC24020">
      <w:pPr>
        <w:rPr>
          <w:rFonts w:hint="default"/>
        </w:rPr>
      </w:pPr>
      <w:r>
        <w:rPr>
          <w:rFonts w:hint="default"/>
        </w:rPr>
        <w:t>**Development**: "This one. This one would do nicely."</w:t>
      </w:r>
    </w:p>
    <w:p w14:paraId="2D66F537">
      <w:pPr>
        <w:rPr>
          <w:rFonts w:hint="default"/>
        </w:rPr>
      </w:pPr>
      <w:r>
        <w:rPr>
          <w:rFonts w:hint="default"/>
        </w:rPr>
        <w:t>**Conflict**: Patience vs. hunger, planning vs. impulse</w:t>
      </w:r>
    </w:p>
    <w:p w14:paraId="0C374BE6">
      <w:pPr>
        <w:rPr>
          <w:rFonts w:hint="default"/>
        </w:rPr>
      </w:pPr>
      <w:r>
        <w:rPr>
          <w:rFonts w:hint="default"/>
        </w:rPr>
        <w:t>**Internal**: Predatory appreciation, artistic vision</w:t>
      </w:r>
    </w:p>
    <w:p w14:paraId="08406033">
      <w:pPr>
        <w:rPr>
          <w:rFonts w:hint="default"/>
        </w:rPr>
      </w:pPr>
      <w:r>
        <w:rPr>
          <w:rFonts w:hint="default"/>
        </w:rPr>
        <w:t>**Action**: Months of stalking, learning his patterns</w:t>
      </w:r>
    </w:p>
    <w:p w14:paraId="699A86ED">
      <w:pPr>
        <w:rPr>
          <w:rFonts w:hint="default"/>
        </w:rPr>
      </w:pPr>
      <w:r>
        <w:rPr>
          <w:rFonts w:hint="default"/>
        </w:rPr>
        <w:t>**Closing**: Decision made - tonight is the night</w:t>
      </w:r>
    </w:p>
    <w:p w14:paraId="61094C2C">
      <w:pPr>
        <w:rPr>
          <w:rFonts w:hint="default"/>
        </w:rPr>
      </w:pPr>
    </w:p>
    <w:p w14:paraId="46FBA690">
      <w:pPr>
        <w:rPr>
          <w:rFonts w:hint="default"/>
        </w:rPr>
      </w:pPr>
      <w:r>
        <w:rPr>
          <w:rFonts w:hint="default"/>
        </w:rPr>
        <w:t>### Chapter 12: "The Isolation" (4,000 words)</w:t>
      </w:r>
    </w:p>
    <w:p w14:paraId="4EAD7686">
      <w:pPr>
        <w:rPr>
          <w:rFonts w:hint="default"/>
        </w:rPr>
      </w:pPr>
      <w:r>
        <w:rPr>
          <w:rFonts w:hint="default"/>
        </w:rPr>
        <w:t>**POV**: Noc (age 23)</w:t>
      </w:r>
    </w:p>
    <w:p w14:paraId="1DF2320A">
      <w:pPr>
        <w:rPr>
          <w:rFonts w:hint="default"/>
        </w:rPr>
      </w:pPr>
      <w:r>
        <w:rPr>
          <w:rFonts w:hint="default"/>
        </w:rPr>
        <w:t>**Setting**: Abandoned research camp</w:t>
      </w:r>
    </w:p>
    <w:p w14:paraId="3A04FAE9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Chunk:59, Block:0|story of Noc all notes.docx]]</w:t>
      </w:r>
    </w:p>
    <w:p w14:paraId="464A9448">
      <w:pPr>
        <w:rPr>
          <w:rFonts w:hint="default"/>
        </w:rPr>
      </w:pPr>
    </w:p>
    <w:p w14:paraId="1130AB13">
      <w:pPr>
        <w:rPr>
          <w:rFonts w:hint="default"/>
        </w:rPr>
      </w:pPr>
      <w:r>
        <w:rPr>
          <w:rFonts w:hint="default"/>
        </w:rPr>
        <w:t>**Opening**: Noc alone, continuing research despite abandonment</w:t>
      </w:r>
    </w:p>
    <w:p w14:paraId="6FE0B878">
      <w:pPr>
        <w:rPr>
          <w:rFonts w:hint="default"/>
        </w:rPr>
      </w:pPr>
      <w:r>
        <w:rPr>
          <w:rFonts w:hint="default"/>
        </w:rPr>
        <w:t>**Development**: Strange sounds at night, equipment malfunctions</w:t>
      </w:r>
    </w:p>
    <w:p w14:paraId="64C8458C">
      <w:pPr>
        <w:rPr>
          <w:rFonts w:hint="default"/>
        </w:rPr>
      </w:pPr>
      <w:r>
        <w:rPr>
          <w:rFonts w:hint="default"/>
        </w:rPr>
        <w:t>**Conflict**: Rational mind vs. growing fear</w:t>
      </w:r>
    </w:p>
    <w:p w14:paraId="1A797828">
      <w:pPr>
        <w:rPr>
          <w:rFonts w:hint="default"/>
        </w:rPr>
      </w:pPr>
      <w:r>
        <w:rPr>
          <w:rFonts w:hint="default"/>
        </w:rPr>
        <w:t>**Internal**: Determination warring with survival instinct</w:t>
      </w:r>
    </w:p>
    <w:p w14:paraId="36A9B45C">
      <w:pPr>
        <w:rPr>
          <w:rFonts w:hint="default"/>
        </w:rPr>
      </w:pPr>
      <w:r>
        <w:rPr>
          <w:rFonts w:hint="default"/>
        </w:rPr>
        <w:t>**Action**: Documenting everything, refusing to leave</w:t>
      </w:r>
    </w:p>
    <w:p w14:paraId="39181098">
      <w:pPr>
        <w:rPr>
          <w:rFonts w:hint="default"/>
        </w:rPr>
      </w:pPr>
      <w:r>
        <w:rPr>
          <w:rFonts w:hint="default"/>
        </w:rPr>
        <w:t>**Closing**: Final night - something is coming</w:t>
      </w:r>
    </w:p>
    <w:p w14:paraId="650ACD4B">
      <w:pPr>
        <w:rPr>
          <w:rFonts w:hint="default"/>
        </w:rPr>
      </w:pPr>
    </w:p>
    <w:p w14:paraId="01C7B9E0">
      <w:pPr>
        <w:rPr>
          <w:rFonts w:hint="default"/>
        </w:rPr>
      </w:pPr>
      <w:r>
        <w:rPr>
          <w:rFonts w:hint="default"/>
        </w:rPr>
        <w:t>### Chapter 13: "The Hunt" (4,000 words)</w:t>
      </w:r>
    </w:p>
    <w:p w14:paraId="7F81A041">
      <w:pPr>
        <w:rPr>
          <w:rFonts w:hint="default"/>
        </w:rPr>
      </w:pPr>
      <w:r>
        <w:rPr>
          <w:rFonts w:hint="default"/>
        </w:rPr>
        <w:t>**POV**: Alternating Noc/Maldaldo (werewolf)</w:t>
      </w:r>
    </w:p>
    <w:p w14:paraId="1BCBA57E">
      <w:pPr>
        <w:rPr>
          <w:rFonts w:hint="default"/>
        </w:rPr>
      </w:pPr>
      <w:r>
        <w:rPr>
          <w:rFonts w:hint="default"/>
        </w:rPr>
        <w:t>**Setting**: Amazon jungle, night hunt</w:t>
      </w:r>
    </w:p>
    <w:p w14:paraId="72FE85AA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Chunk:55, Block:1-3|story of Noc all notes.docx]]</w:t>
      </w:r>
    </w:p>
    <w:p w14:paraId="4FD36228">
      <w:pPr>
        <w:rPr>
          <w:rFonts w:hint="default"/>
        </w:rPr>
      </w:pPr>
    </w:p>
    <w:p w14:paraId="47A0BF13">
      <w:pPr>
        <w:rPr>
          <w:rFonts w:hint="default"/>
        </w:rPr>
      </w:pPr>
      <w:r>
        <w:rPr>
          <w:rFonts w:hint="default"/>
        </w:rPr>
        <w:t>**Opening**: Maldaldo receiving orders from Maryska</w:t>
      </w:r>
    </w:p>
    <w:p w14:paraId="02FF1502">
      <w:pPr>
        <w:rPr>
          <w:rFonts w:hint="default"/>
        </w:rPr>
      </w:pPr>
      <w:r>
        <w:rPr>
          <w:rFonts w:hint="default"/>
        </w:rPr>
        <w:t>**Development**: The hunt begins, Noc sensing danger</w:t>
      </w:r>
    </w:p>
    <w:p w14:paraId="238E2217">
      <w:pPr>
        <w:rPr>
          <w:rFonts w:hint="default"/>
        </w:rPr>
      </w:pPr>
      <w:r>
        <w:rPr>
          <w:rFonts w:hint="default"/>
        </w:rPr>
        <w:t>**Conflict**: Predator vs. prey, supernatural vs. human</w:t>
      </w:r>
    </w:p>
    <w:p w14:paraId="67818B73">
      <w:pPr>
        <w:rPr>
          <w:rFonts w:hint="default"/>
        </w:rPr>
      </w:pPr>
      <w:r>
        <w:rPr>
          <w:rFonts w:hint="default"/>
        </w:rPr>
        <w:t>**Internal**: Noc's terror, Maldaldo's reluctant obedience</w:t>
      </w:r>
    </w:p>
    <w:p w14:paraId="03A32B46">
      <w:pPr>
        <w:rPr>
          <w:rFonts w:hint="default"/>
        </w:rPr>
      </w:pPr>
      <w:r>
        <w:rPr>
          <w:rFonts w:hint="default"/>
        </w:rPr>
        <w:t>**Action**: Chase through jungle, Noc's desperate flight</w:t>
      </w:r>
    </w:p>
    <w:p w14:paraId="0D3B3357">
      <w:pPr>
        <w:rPr>
          <w:rFonts w:hint="default"/>
        </w:rPr>
      </w:pPr>
      <w:r>
        <w:rPr>
          <w:rFonts w:hint="default"/>
        </w:rPr>
        <w:t>**Closing**: Cornered, nowhere left to run</w:t>
      </w:r>
    </w:p>
    <w:p w14:paraId="7EEF9B43">
      <w:pPr>
        <w:rPr>
          <w:rFonts w:hint="default"/>
        </w:rPr>
      </w:pPr>
    </w:p>
    <w:p w14:paraId="66E880AA">
      <w:pPr>
        <w:rPr>
          <w:rFonts w:hint="default"/>
        </w:rPr>
      </w:pPr>
      <w:r>
        <w:rPr>
          <w:rFonts w:hint="default"/>
        </w:rPr>
        <w:t>### Chapter 14: "The Bite" (4,000 words)</w:t>
      </w:r>
    </w:p>
    <w:p w14:paraId="32EE6B66">
      <w:pPr>
        <w:rPr>
          <w:rFonts w:hint="default"/>
        </w:rPr>
      </w:pPr>
      <w:r>
        <w:rPr>
          <w:rFonts w:hint="default"/>
        </w:rPr>
        <w:t>**POV**: Noc (age 23)</w:t>
      </w:r>
    </w:p>
    <w:p w14:paraId="290967E7">
      <w:pPr>
        <w:rPr>
          <w:rFonts w:hint="default"/>
        </w:rPr>
      </w:pPr>
      <w:r>
        <w:rPr>
          <w:rFonts w:hint="default"/>
        </w:rPr>
        <w:t>**Setting**: Amazon jungle clearing</w:t>
      </w:r>
    </w:p>
    <w:p w14:paraId="5883D62F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Chunk:45, Block:0|story of Noc all notes.docx]]</w:t>
      </w:r>
    </w:p>
    <w:p w14:paraId="34782034">
      <w:pPr>
        <w:rPr>
          <w:rFonts w:hint="default"/>
        </w:rPr>
      </w:pPr>
    </w:p>
    <w:p w14:paraId="5479ECAA">
      <w:pPr>
        <w:rPr>
          <w:rFonts w:hint="default"/>
        </w:rPr>
      </w:pPr>
      <w:r>
        <w:rPr>
          <w:rFonts w:hint="default"/>
        </w:rPr>
        <w:t>**Opening**: Face to face with the werewolf</w:t>
      </w:r>
    </w:p>
    <w:p w14:paraId="76D81B02">
      <w:pPr>
        <w:rPr>
          <w:rFonts w:hint="default"/>
        </w:rPr>
      </w:pPr>
      <w:r>
        <w:rPr>
          <w:rFonts w:hint="default"/>
        </w:rPr>
        <w:t>**Development**: Attack, bite, beginning of transformation</w:t>
      </w:r>
    </w:p>
    <w:p w14:paraId="0B95B5D4">
      <w:pPr>
        <w:rPr>
          <w:rFonts w:hint="default"/>
        </w:rPr>
      </w:pPr>
      <w:r>
        <w:rPr>
          <w:rFonts w:hint="default"/>
        </w:rPr>
        <w:t>**Conflict**: Human body vs. supernatural infection</w:t>
      </w:r>
    </w:p>
    <w:p w14:paraId="2B437F77">
      <w:pPr>
        <w:rPr>
          <w:rFonts w:hint="default"/>
        </w:rPr>
      </w:pPr>
      <w:r>
        <w:rPr>
          <w:rFonts w:hint="default"/>
        </w:rPr>
        <w:t>**Internal**: "Every tendon, every nerve ending, every thread of his soul ripped apart"</w:t>
      </w:r>
    </w:p>
    <w:p w14:paraId="1CAE6BD2">
      <w:pPr>
        <w:rPr>
          <w:rFonts w:hint="default"/>
        </w:rPr>
      </w:pPr>
      <w:r>
        <w:rPr>
          <w:rFonts w:hint="default"/>
        </w:rPr>
        <w:t>**Action**: Transformation horror, most humans don't survive</w:t>
      </w:r>
    </w:p>
    <w:p w14:paraId="7F414BC0">
      <w:pPr>
        <w:rPr>
          <w:rFonts w:hint="default"/>
        </w:rPr>
      </w:pPr>
      <w:r>
        <w:rPr>
          <w:rFonts w:hint="default"/>
        </w:rPr>
        <w:t>**Closing**: Noc survives, forever changed</w:t>
      </w:r>
    </w:p>
    <w:p w14:paraId="7C3FDCD0">
      <w:pPr>
        <w:rPr>
          <w:rFonts w:hint="default"/>
        </w:rPr>
      </w:pPr>
    </w:p>
    <w:p w14:paraId="52C59FA9">
      <w:pPr>
        <w:rPr>
          <w:rFonts w:hint="default"/>
        </w:rPr>
      </w:pPr>
      <w:r>
        <w:rPr>
          <w:rFonts w:hint="default"/>
        </w:rPr>
        <w:t>### Chapter 15: "The Capture" (4,000 words)</w:t>
      </w:r>
    </w:p>
    <w:p w14:paraId="5309FF09">
      <w:pPr>
        <w:rPr>
          <w:rFonts w:hint="default"/>
        </w:rPr>
      </w:pPr>
      <w:r>
        <w:rPr>
          <w:rFonts w:hint="default"/>
        </w:rPr>
        <w:t>**POV**: Noc (age 23)</w:t>
      </w:r>
    </w:p>
    <w:p w14:paraId="31D1D0FD">
      <w:pPr>
        <w:rPr>
          <w:rFonts w:hint="default"/>
        </w:rPr>
      </w:pPr>
      <w:r>
        <w:rPr>
          <w:rFonts w:hint="default"/>
        </w:rPr>
        <w:t>**Setting**: Maryska's temporary camp</w:t>
      </w:r>
    </w:p>
    <w:p w14:paraId="3ABF3352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Chunk:63, Block:1|story of Noc all notes.docx]]</w:t>
      </w:r>
    </w:p>
    <w:p w14:paraId="5D94D332">
      <w:pPr>
        <w:rPr>
          <w:rFonts w:hint="default"/>
        </w:rPr>
      </w:pPr>
    </w:p>
    <w:p w14:paraId="64B79E88">
      <w:pPr>
        <w:rPr>
          <w:rFonts w:hint="default"/>
        </w:rPr>
      </w:pPr>
      <w:r>
        <w:rPr>
          <w:rFonts w:hint="default"/>
        </w:rPr>
        <w:t>**Opening**: Waking up in chains, silver collar</w:t>
      </w:r>
    </w:p>
    <w:p w14:paraId="488E3EE2">
      <w:pPr>
        <w:rPr>
          <w:rFonts w:hint="default"/>
        </w:rPr>
      </w:pPr>
      <w:r>
        <w:rPr>
          <w:rFonts w:hint="default"/>
        </w:rPr>
        <w:t>**Development**: Meeting Maryska, understanding captivity</w:t>
      </w:r>
    </w:p>
    <w:p w14:paraId="324E3792">
      <w:pPr>
        <w:rPr>
          <w:rFonts w:hint="default"/>
        </w:rPr>
      </w:pPr>
      <w:r>
        <w:rPr>
          <w:rFonts w:hint="default"/>
        </w:rPr>
        <w:t>**Conflict**: Trying to shift, collar preventing transformation</w:t>
      </w:r>
    </w:p>
    <w:p w14:paraId="3D60395D">
      <w:pPr>
        <w:rPr>
          <w:rFonts w:hint="default"/>
        </w:rPr>
      </w:pPr>
      <w:r>
        <w:rPr>
          <w:rFonts w:hint="default"/>
        </w:rPr>
        <w:t>**Internal**: Shock, disbelief, growing horror</w:t>
      </w:r>
    </w:p>
    <w:p w14:paraId="767BA1A1">
      <w:pPr>
        <w:rPr>
          <w:rFonts w:hint="default"/>
        </w:rPr>
      </w:pPr>
      <w:r>
        <w:rPr>
          <w:rFonts w:hint="default"/>
        </w:rPr>
        <w:t>**Action**: Failed escape attempts, learning the rules</w:t>
      </w:r>
    </w:p>
    <w:p w14:paraId="1BD66774">
      <w:pPr>
        <w:rPr>
          <w:rFonts w:hint="default"/>
        </w:rPr>
      </w:pPr>
      <w:r>
        <w:rPr>
          <w:rFonts w:hint="default"/>
        </w:rPr>
        <w:t>**Closing**: Transport to Romanian fortress begins</w:t>
      </w:r>
    </w:p>
    <w:p w14:paraId="73B8D107">
      <w:pPr>
        <w:rPr>
          <w:rFonts w:hint="default"/>
        </w:rPr>
      </w:pPr>
    </w:p>
    <w:p w14:paraId="48C26730">
      <w:pPr>
        <w:rPr>
          <w:rFonts w:hint="default"/>
        </w:rPr>
      </w:pPr>
      <w:r>
        <w:rPr>
          <w:rFonts w:hint="default"/>
        </w:rPr>
        <w:t>### Chapter 16: "The Fortress" (4,000 words)</w:t>
      </w:r>
    </w:p>
    <w:p w14:paraId="129B80B6">
      <w:pPr>
        <w:rPr>
          <w:rFonts w:hint="default"/>
        </w:rPr>
      </w:pPr>
      <w:r>
        <w:rPr>
          <w:rFonts w:hint="default"/>
        </w:rPr>
        <w:t>**POV**: Noc (age 23)</w:t>
      </w:r>
    </w:p>
    <w:p w14:paraId="4ADE4EBC">
      <w:pPr>
        <w:rPr>
          <w:rFonts w:hint="default"/>
        </w:rPr>
      </w:pPr>
      <w:r>
        <w:rPr>
          <w:rFonts w:hint="default"/>
        </w:rPr>
        <w:t>**Setting**: Romanian fortress, first glimpse</w:t>
      </w:r>
    </w:p>
    <w:p w14:paraId="57602AED">
      <w:pPr>
        <w:rPr>
          <w:rFonts w:hint="default"/>
        </w:rPr>
      </w:pPr>
      <w:r>
        <w:rPr>
          <w:rFonts w:hint="default"/>
        </w:rPr>
        <w:t>**Content from Notes**: Fortress description and initial imprisonment</w:t>
      </w:r>
    </w:p>
    <w:p w14:paraId="74120814">
      <w:pPr>
        <w:rPr>
          <w:rFonts w:hint="default"/>
        </w:rPr>
      </w:pPr>
    </w:p>
    <w:p w14:paraId="7A497A9F">
      <w:pPr>
        <w:rPr>
          <w:rFonts w:hint="default"/>
        </w:rPr>
      </w:pPr>
      <w:r>
        <w:rPr>
          <w:rFonts w:hint="default"/>
        </w:rPr>
        <w:t>**Opening**: Arrival at Maryska's stronghold</w:t>
      </w:r>
    </w:p>
    <w:p w14:paraId="24ABBB31">
      <w:pPr>
        <w:rPr>
          <w:rFonts w:hint="default"/>
        </w:rPr>
      </w:pPr>
      <w:r>
        <w:rPr>
          <w:rFonts w:hint="default"/>
        </w:rPr>
        <w:t>**Development**: Scale of operation, other prisoners</w:t>
      </w:r>
    </w:p>
    <w:p w14:paraId="3A5D554C">
      <w:pPr>
        <w:rPr>
          <w:rFonts w:hint="default"/>
        </w:rPr>
      </w:pPr>
      <w:r>
        <w:rPr>
          <w:rFonts w:hint="default"/>
        </w:rPr>
        <w:t>**Conflict**: Realization of what he's become part of</w:t>
      </w:r>
    </w:p>
    <w:p w14:paraId="4870A09F">
      <w:pPr>
        <w:rPr>
          <w:rFonts w:hint="default"/>
        </w:rPr>
      </w:pPr>
      <w:r>
        <w:rPr>
          <w:rFonts w:hint="default"/>
        </w:rPr>
        <w:t>**Internal**: Despair setting in, hope fading</w:t>
      </w:r>
    </w:p>
    <w:p w14:paraId="2B372D38">
      <w:pPr>
        <w:rPr>
          <w:rFonts w:hint="default"/>
        </w:rPr>
      </w:pPr>
      <w:r>
        <w:rPr>
          <w:rFonts w:hint="default"/>
        </w:rPr>
        <w:t>**Action**: Placed in cell, meeting other captives</w:t>
      </w:r>
    </w:p>
    <w:p w14:paraId="0630AE10">
      <w:pPr>
        <w:rPr>
          <w:rFonts w:hint="default"/>
        </w:rPr>
      </w:pPr>
      <w:r>
        <w:rPr>
          <w:rFonts w:hint="default"/>
        </w:rPr>
        <w:t>**Closing**: First night in captivity, planning survival</w:t>
      </w:r>
    </w:p>
    <w:p w14:paraId="67AC7BEF">
      <w:pPr>
        <w:rPr>
          <w:rFonts w:hint="default"/>
        </w:rPr>
      </w:pPr>
    </w:p>
    <w:p w14:paraId="3F1B32D6">
      <w:pPr>
        <w:rPr>
          <w:rFonts w:hint="default"/>
        </w:rPr>
      </w:pPr>
      <w:r>
        <w:rPr>
          <w:rFonts w:hint="default"/>
        </w:rPr>
        <w:t>---</w:t>
      </w:r>
    </w:p>
    <w:p w14:paraId="7693523F">
      <w:pPr>
        <w:rPr>
          <w:rFonts w:hint="default"/>
        </w:rPr>
      </w:pPr>
    </w:p>
    <w:p w14:paraId="28A61B1C">
      <w:pPr>
        <w:rPr>
          <w:rFonts w:hint="default"/>
        </w:rPr>
      </w:pPr>
      <w:r>
        <w:rPr>
          <w:rFonts w:hint="default"/>
        </w:rPr>
        <w:t>## ACT III: THE TRANSFORMATION (Chapters 17-24)</w:t>
      </w:r>
    </w:p>
    <w:p w14:paraId="74686B89">
      <w:pPr>
        <w:rPr>
          <w:rFonts w:hint="default"/>
        </w:rPr>
      </w:pPr>
      <w:r>
        <w:rPr>
          <w:rFonts w:hint="default"/>
        </w:rPr>
        <w:t>*"In which a scholar becomes a monster, and a monster learns to kill"*</w:t>
      </w:r>
    </w:p>
    <w:p w14:paraId="75C1740C">
      <w:pPr>
        <w:rPr>
          <w:rFonts w:hint="default"/>
        </w:rPr>
      </w:pPr>
    </w:p>
    <w:p w14:paraId="6262B223">
      <w:pPr>
        <w:rPr>
          <w:rFonts w:hint="default"/>
        </w:rPr>
      </w:pPr>
      <w:r>
        <w:rPr>
          <w:rFonts w:hint="default"/>
        </w:rPr>
        <w:t>### Chapter 17: "The Arena" (4,000 words)</w:t>
      </w:r>
    </w:p>
    <w:p w14:paraId="0B7651D1">
      <w:pPr>
        <w:rPr>
          <w:rFonts w:hint="default"/>
        </w:rPr>
      </w:pPr>
      <w:r>
        <w:rPr>
          <w:rFonts w:hint="default"/>
        </w:rPr>
        <w:t>**POV**: Noc (age 23)</w:t>
      </w:r>
    </w:p>
    <w:p w14:paraId="1D703DB2">
      <w:pPr>
        <w:rPr>
          <w:rFonts w:hint="default"/>
        </w:rPr>
      </w:pPr>
      <w:r>
        <w:rPr>
          <w:rFonts w:hint="default"/>
        </w:rPr>
        <w:t>**Setting**: Underground fighting arena</w:t>
      </w:r>
    </w:p>
    <w:p w14:paraId="0FFF5CD7">
      <w:pPr>
        <w:rPr>
          <w:rFonts w:hint="default"/>
        </w:rPr>
      </w:pPr>
      <w:r>
        <w:rPr>
          <w:rFonts w:hint="default"/>
        </w:rPr>
        <w:t>**Content from Notes**: Arena fighting setup</w:t>
      </w:r>
    </w:p>
    <w:p w14:paraId="1F91A196">
      <w:pPr>
        <w:rPr>
          <w:rFonts w:hint="default"/>
        </w:rPr>
      </w:pPr>
    </w:p>
    <w:p w14:paraId="0A4541F9">
      <w:pPr>
        <w:rPr>
          <w:rFonts w:hint="default"/>
        </w:rPr>
      </w:pPr>
      <w:r>
        <w:rPr>
          <w:rFonts w:hint="default"/>
        </w:rPr>
        <w:t>**Opening**: First time in the arena, crowd of vampires</w:t>
      </w:r>
    </w:p>
    <w:p w14:paraId="085F176D">
      <w:pPr>
        <w:rPr>
          <w:rFonts w:hint="default"/>
        </w:rPr>
      </w:pPr>
      <w:r>
        <w:rPr>
          <w:rFonts w:hint="default"/>
        </w:rPr>
        <w:t>**Development**: Rules explained, kill or be killed</w:t>
      </w:r>
    </w:p>
    <w:p w14:paraId="65D8F4B4">
      <w:pPr>
        <w:rPr>
          <w:rFonts w:hint="default"/>
        </w:rPr>
      </w:pPr>
      <w:r>
        <w:rPr>
          <w:rFonts w:hint="default"/>
        </w:rPr>
        <w:t>**Conflict**: Moral revulsion vs. survival instinct</w:t>
      </w:r>
    </w:p>
    <w:p w14:paraId="4E7AE6AD">
      <w:pPr>
        <w:rPr>
          <w:rFonts w:hint="default"/>
        </w:rPr>
      </w:pPr>
      <w:r>
        <w:rPr>
          <w:rFonts w:hint="default"/>
        </w:rPr>
        <w:t>**Internal**: "I'm not a killer" vs. "I want to live"</w:t>
      </w:r>
    </w:p>
    <w:p w14:paraId="3F285ECA">
      <w:pPr>
        <w:rPr>
          <w:rFonts w:hint="default"/>
        </w:rPr>
      </w:pPr>
      <w:r>
        <w:rPr>
          <w:rFonts w:hint="default"/>
        </w:rPr>
        <w:t>**Action**: First fight, barely surviving</w:t>
      </w:r>
    </w:p>
    <w:p w14:paraId="6C002634">
      <w:pPr>
        <w:rPr>
          <w:rFonts w:hint="default"/>
        </w:rPr>
      </w:pPr>
      <w:r>
        <w:rPr>
          <w:rFonts w:hint="default"/>
        </w:rPr>
        <w:t>**Closing**: Victory through luck, not skill</w:t>
      </w:r>
    </w:p>
    <w:p w14:paraId="2AC3375D">
      <w:pPr>
        <w:rPr>
          <w:rFonts w:hint="default"/>
        </w:rPr>
      </w:pPr>
    </w:p>
    <w:p w14:paraId="1DE45977">
      <w:pPr>
        <w:rPr>
          <w:rFonts w:hint="default"/>
        </w:rPr>
      </w:pPr>
      <w:r>
        <w:rPr>
          <w:rFonts w:hint="default"/>
        </w:rPr>
        <w:t>### Chapter 18: "The Training" (4,000 words)</w:t>
      </w:r>
    </w:p>
    <w:p w14:paraId="3DFEA22D">
      <w:pPr>
        <w:rPr>
          <w:rFonts w:hint="default"/>
        </w:rPr>
      </w:pPr>
      <w:r>
        <w:rPr>
          <w:rFonts w:hint="default"/>
        </w:rPr>
        <w:t>**POV**: Noc (age 23)</w:t>
      </w:r>
    </w:p>
    <w:p w14:paraId="2C05A3AB">
      <w:pPr>
        <w:rPr>
          <w:rFonts w:hint="default"/>
        </w:rPr>
      </w:pPr>
      <w:r>
        <w:rPr>
          <w:rFonts w:hint="default"/>
        </w:rPr>
        <w:t>**Setting**: Fortress training areas</w:t>
      </w:r>
    </w:p>
    <w:p w14:paraId="1809D736">
      <w:pPr>
        <w:rPr>
          <w:rFonts w:hint="default"/>
        </w:rPr>
      </w:pPr>
      <w:r>
        <w:rPr>
          <w:rFonts w:hint="default"/>
        </w:rPr>
        <w:t>**Content from Notes**: Forced combat training</w:t>
      </w:r>
    </w:p>
    <w:p w14:paraId="61A8467C">
      <w:pPr>
        <w:rPr>
          <w:rFonts w:hint="default"/>
        </w:rPr>
      </w:pPr>
    </w:p>
    <w:p w14:paraId="11A3C928">
      <w:pPr>
        <w:rPr>
          <w:rFonts w:hint="default"/>
        </w:rPr>
      </w:pPr>
      <w:r>
        <w:rPr>
          <w:rFonts w:hint="default"/>
        </w:rPr>
        <w:t>**Opening**: Maryska's disappointment, need for improvement</w:t>
      </w:r>
    </w:p>
    <w:p w14:paraId="7AA86D4D">
      <w:pPr>
        <w:rPr>
          <w:rFonts w:hint="default"/>
        </w:rPr>
      </w:pPr>
      <w:r>
        <w:rPr>
          <w:rFonts w:hint="default"/>
        </w:rPr>
        <w:t>**Development**: Brutal training regimen, learning to fight</w:t>
      </w:r>
    </w:p>
    <w:p w14:paraId="1EE9E961">
      <w:pPr>
        <w:rPr>
          <w:rFonts w:hint="default"/>
        </w:rPr>
      </w:pPr>
      <w:r>
        <w:rPr>
          <w:rFonts w:hint="default"/>
        </w:rPr>
        <w:t>**Conflict**: Maintaining humanity while becoming weapon</w:t>
      </w:r>
    </w:p>
    <w:p w14:paraId="52309735">
      <w:pPr>
        <w:rPr>
          <w:rFonts w:hint="default"/>
        </w:rPr>
      </w:pPr>
      <w:r>
        <w:rPr>
          <w:rFonts w:hint="default"/>
        </w:rPr>
        <w:t>**Internal**: Compartmentalizing violence, survival adaptation</w:t>
      </w:r>
    </w:p>
    <w:p w14:paraId="7516043D">
      <w:pPr>
        <w:rPr>
          <w:rFonts w:hint="default"/>
        </w:rPr>
      </w:pPr>
      <w:r>
        <w:rPr>
          <w:rFonts w:hint="default"/>
        </w:rPr>
        <w:t>**Action**: Training montage, growing stronger</w:t>
      </w:r>
    </w:p>
    <w:p w14:paraId="1AC89E23">
      <w:pPr>
        <w:rPr>
          <w:rFonts w:hint="default"/>
        </w:rPr>
      </w:pPr>
      <w:r>
        <w:rPr>
          <w:rFonts w:hint="default"/>
        </w:rPr>
        <w:t>**Closing**: Ready for more serious fights</w:t>
      </w:r>
    </w:p>
    <w:p w14:paraId="0E1F68A6">
      <w:pPr>
        <w:rPr>
          <w:rFonts w:hint="default"/>
        </w:rPr>
      </w:pPr>
    </w:p>
    <w:p w14:paraId="5CA081EA">
      <w:pPr>
        <w:rPr>
          <w:rFonts w:hint="default"/>
        </w:rPr>
      </w:pPr>
      <w:r>
        <w:rPr>
          <w:rFonts w:hint="default"/>
        </w:rPr>
        <w:t>### Chapter 19: "The Breaking Point" (4,000 words)</w:t>
      </w:r>
    </w:p>
    <w:p w14:paraId="3516B004">
      <w:pPr>
        <w:rPr>
          <w:rFonts w:hint="default"/>
        </w:rPr>
      </w:pPr>
      <w:r>
        <w:rPr>
          <w:rFonts w:hint="default"/>
        </w:rPr>
        <w:t>**POV**: Noc (age 23)</w:t>
      </w:r>
    </w:p>
    <w:p w14:paraId="519AD230">
      <w:pPr>
        <w:rPr>
          <w:rFonts w:hint="default"/>
        </w:rPr>
      </w:pPr>
      <w:r>
        <w:rPr>
          <w:rFonts w:hint="default"/>
        </w:rPr>
        <w:t>**Setting**: Arena, preparation chambers</w:t>
      </w:r>
    </w:p>
    <w:p w14:paraId="17FB183E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Chunk:67, Block:1-4|story of Noc all notes.docx]]</w:t>
      </w:r>
    </w:p>
    <w:p w14:paraId="0A11D35A">
      <w:pPr>
        <w:rPr>
          <w:rFonts w:hint="default"/>
        </w:rPr>
      </w:pPr>
    </w:p>
    <w:p w14:paraId="41FD0679">
      <w:pPr>
        <w:rPr>
          <w:rFonts w:hint="default"/>
        </w:rPr>
      </w:pPr>
      <w:r>
        <w:rPr>
          <w:rFonts w:hint="default"/>
        </w:rPr>
        <w:t>**Opening**: Preparing for fight against Alexander</w:t>
      </w:r>
    </w:p>
    <w:p w14:paraId="5AE2675A">
      <w:pPr>
        <w:rPr>
          <w:rFonts w:hint="default"/>
        </w:rPr>
      </w:pPr>
      <w:r>
        <w:rPr>
          <w:rFonts w:hint="default"/>
        </w:rPr>
        <w:t>**Development**: Learning opponent is only 17 years old</w:t>
      </w:r>
    </w:p>
    <w:p w14:paraId="44078F6C">
      <w:pPr>
        <w:rPr>
          <w:rFonts w:hint="default"/>
        </w:rPr>
      </w:pPr>
      <w:r>
        <w:rPr>
          <w:rFonts w:hint="default"/>
        </w:rPr>
        <w:t>**Conflict**: Killing a child vs. dying himself</w:t>
      </w:r>
    </w:p>
    <w:p w14:paraId="09795960">
      <w:pPr>
        <w:rPr>
          <w:rFonts w:hint="default"/>
        </w:rPr>
      </w:pPr>
      <w:r>
        <w:rPr>
          <w:rFonts w:hint="default"/>
        </w:rPr>
        <w:t>**Internal**: Moral crisis, searching for alternatives</w:t>
      </w:r>
    </w:p>
    <w:p w14:paraId="47DA2A5B">
      <w:pPr>
        <w:rPr>
          <w:rFonts w:hint="default"/>
        </w:rPr>
      </w:pPr>
      <w:r>
        <w:rPr>
          <w:rFonts w:hint="default"/>
        </w:rPr>
        <w:t>**Action**: Fight begins, both trying to avoid killing</w:t>
      </w:r>
    </w:p>
    <w:p w14:paraId="3D34F31C">
      <w:pPr>
        <w:rPr>
          <w:rFonts w:hint="default"/>
        </w:rPr>
      </w:pPr>
      <w:r>
        <w:rPr>
          <w:rFonts w:hint="default"/>
        </w:rPr>
        <w:t>**Closing**: Moment of choice approaching</w:t>
      </w:r>
    </w:p>
    <w:p w14:paraId="38672958">
      <w:pPr>
        <w:rPr>
          <w:rFonts w:hint="default"/>
        </w:rPr>
      </w:pPr>
    </w:p>
    <w:p w14:paraId="4795AAE4">
      <w:pPr>
        <w:rPr>
          <w:rFonts w:hint="default"/>
        </w:rPr>
      </w:pPr>
      <w:r>
        <w:rPr>
          <w:rFonts w:hint="default"/>
        </w:rPr>
        <w:t>### Chapter 20: "The First Kill" (4,000 words)</w:t>
      </w:r>
    </w:p>
    <w:p w14:paraId="08497A48">
      <w:pPr>
        <w:rPr>
          <w:rFonts w:hint="default"/>
        </w:rPr>
      </w:pPr>
      <w:r>
        <w:rPr>
          <w:rFonts w:hint="default"/>
        </w:rPr>
        <w:t>**POV**: Noc (age 23)</w:t>
      </w:r>
    </w:p>
    <w:p w14:paraId="0DB0D08A">
      <w:pPr>
        <w:rPr>
          <w:rFonts w:hint="default"/>
        </w:rPr>
      </w:pPr>
      <w:r>
        <w:rPr>
          <w:rFonts w:hint="default"/>
        </w:rPr>
        <w:t>**Setting**: Arena center, moment of death</w:t>
      </w:r>
    </w:p>
    <w:p w14:paraId="32C66C08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Chunk:67, Block:1-4|story of Noc all notes.docx]]</w:t>
      </w:r>
    </w:p>
    <w:p w14:paraId="71C15916">
      <w:pPr>
        <w:rPr>
          <w:rFonts w:hint="default"/>
        </w:rPr>
      </w:pPr>
    </w:p>
    <w:p w14:paraId="440089EA">
      <w:pPr>
        <w:rPr>
          <w:rFonts w:hint="default"/>
        </w:rPr>
      </w:pPr>
      <w:r>
        <w:rPr>
          <w:rFonts w:hint="default"/>
        </w:rPr>
        <w:t>**Opening**: Alexander and Noc both wounded, exhausted</w:t>
      </w:r>
    </w:p>
    <w:p w14:paraId="1C43650E">
      <w:pPr>
        <w:rPr>
          <w:rFonts w:hint="default"/>
        </w:rPr>
      </w:pPr>
      <w:r>
        <w:rPr>
          <w:rFonts w:hint="default"/>
        </w:rPr>
        <w:t>**Development**: Crowd demanding death, Maryska's pressure</w:t>
      </w:r>
    </w:p>
    <w:p w14:paraId="1A4E3A90">
      <w:pPr>
        <w:rPr>
          <w:rFonts w:hint="default"/>
        </w:rPr>
      </w:pPr>
      <w:r>
        <w:rPr>
          <w:rFonts w:hint="default"/>
        </w:rPr>
        <w:t>**Conflict**: Final moment of choice</w:t>
      </w:r>
    </w:p>
    <w:p w14:paraId="645343E3">
      <w:pPr>
        <w:rPr>
          <w:rFonts w:hint="default"/>
        </w:rPr>
      </w:pPr>
      <w:r>
        <w:rPr>
          <w:rFonts w:hint="default"/>
        </w:rPr>
        <w:t>**Internal**: "I'm sorry" - the moment of breaking</w:t>
      </w:r>
    </w:p>
    <w:p w14:paraId="78A710F4">
      <w:pPr>
        <w:rPr>
          <w:rFonts w:hint="default"/>
        </w:rPr>
      </w:pPr>
      <w:r>
        <w:rPr>
          <w:rFonts w:hint="default"/>
        </w:rPr>
        <w:t>**Action**: Killing Alexander, immediate regret</w:t>
      </w:r>
    </w:p>
    <w:p w14:paraId="4FBBFBEA">
      <w:pPr>
        <w:rPr>
          <w:rFonts w:hint="default"/>
        </w:rPr>
      </w:pPr>
      <w:r>
        <w:rPr>
          <w:rFonts w:hint="default"/>
        </w:rPr>
        <w:t>**Closing**: Victory hollow, soul damaged forever</w:t>
      </w:r>
    </w:p>
    <w:p w14:paraId="3080EC3E">
      <w:pPr>
        <w:rPr>
          <w:rFonts w:hint="default"/>
        </w:rPr>
      </w:pPr>
    </w:p>
    <w:p w14:paraId="19D8A655">
      <w:pPr>
        <w:rPr>
          <w:rFonts w:hint="default"/>
        </w:rPr>
      </w:pPr>
      <w:r>
        <w:rPr>
          <w:rFonts w:hint="default"/>
        </w:rPr>
        <w:t>### Chapter 21: "The Aftermath" (4,000 words)</w:t>
      </w:r>
    </w:p>
    <w:p w14:paraId="5D065B4D">
      <w:pPr>
        <w:rPr>
          <w:rFonts w:hint="default"/>
        </w:rPr>
      </w:pPr>
      <w:r>
        <w:rPr>
          <w:rFonts w:hint="default"/>
        </w:rPr>
        <w:t>**POV**: Noc (age 23)</w:t>
      </w:r>
    </w:p>
    <w:p w14:paraId="0724D038">
      <w:pPr>
        <w:rPr>
          <w:rFonts w:hint="default"/>
        </w:rPr>
      </w:pPr>
      <w:r>
        <w:rPr>
          <w:rFonts w:hint="default"/>
        </w:rPr>
        <w:t>**Setting**: Cell, post-fight recovery</w:t>
      </w:r>
    </w:p>
    <w:p w14:paraId="2E19A90D">
      <w:pPr>
        <w:rPr>
          <w:rFonts w:hint="default"/>
        </w:rPr>
      </w:pPr>
      <w:r>
        <w:rPr>
          <w:rFonts w:hint="default"/>
        </w:rPr>
        <w:t>**Content from Notes**: Psychological impact of first kill</w:t>
      </w:r>
    </w:p>
    <w:p w14:paraId="239DD6C2">
      <w:pPr>
        <w:rPr>
          <w:rFonts w:hint="default"/>
        </w:rPr>
      </w:pPr>
    </w:p>
    <w:p w14:paraId="240C2E15">
      <w:pPr>
        <w:rPr>
          <w:rFonts w:hint="default"/>
        </w:rPr>
      </w:pPr>
      <w:r>
        <w:rPr>
          <w:rFonts w:hint="default"/>
        </w:rPr>
        <w:t>**Opening**: Alone with guilt, Alexander's face haunting</w:t>
      </w:r>
    </w:p>
    <w:p w14:paraId="314B184A">
      <w:pPr>
        <w:rPr>
          <w:rFonts w:hint="default"/>
        </w:rPr>
      </w:pPr>
      <w:r>
        <w:rPr>
          <w:rFonts w:hint="default"/>
        </w:rPr>
        <w:t>**Development**: Other prisoners' reactions, some sympathy</w:t>
      </w:r>
    </w:p>
    <w:p w14:paraId="1F22473A">
      <w:pPr>
        <w:rPr>
          <w:rFonts w:hint="default"/>
        </w:rPr>
      </w:pPr>
      <w:r>
        <w:rPr>
          <w:rFonts w:hint="default"/>
        </w:rPr>
        <w:t>**Conflict**: Maintaining sanity vs. accepting monster role</w:t>
      </w:r>
    </w:p>
    <w:p w14:paraId="7F6EFAC9">
      <w:pPr>
        <w:rPr>
          <w:rFonts w:hint="default"/>
        </w:rPr>
      </w:pPr>
      <w:r>
        <w:rPr>
          <w:rFonts w:hint="default"/>
        </w:rPr>
        <w:t>**Internal**: "What have I become?" - identity crisis</w:t>
      </w:r>
    </w:p>
    <w:p w14:paraId="78189723">
      <w:pPr>
        <w:rPr>
          <w:rFonts w:hint="default"/>
        </w:rPr>
      </w:pPr>
      <w:r>
        <w:rPr>
          <w:rFonts w:hint="default"/>
        </w:rPr>
        <w:t>**Action**: Maryska's visit, satisfaction with progress</w:t>
      </w:r>
    </w:p>
    <w:p w14:paraId="16245487">
      <w:pPr>
        <w:rPr>
          <w:rFonts w:hint="default"/>
        </w:rPr>
      </w:pPr>
      <w:r>
        <w:rPr>
          <w:rFonts w:hint="default"/>
        </w:rPr>
        <w:t>**Closing**: Decision to survive, but at what cost?</w:t>
      </w:r>
    </w:p>
    <w:p w14:paraId="5EF99DE4">
      <w:pPr>
        <w:rPr>
          <w:rFonts w:hint="default"/>
        </w:rPr>
      </w:pPr>
    </w:p>
    <w:p w14:paraId="7ACB27F7">
      <w:pPr>
        <w:rPr>
          <w:rFonts w:hint="default"/>
        </w:rPr>
      </w:pPr>
      <w:r>
        <w:rPr>
          <w:rFonts w:hint="default"/>
        </w:rPr>
        <w:t>### Chapter 22: "The Stockholm" (4,000 words)</w:t>
      </w:r>
    </w:p>
    <w:p w14:paraId="03FDE3D6">
      <w:pPr>
        <w:rPr>
          <w:rFonts w:hint="default"/>
        </w:rPr>
      </w:pPr>
      <w:r>
        <w:rPr>
          <w:rFonts w:hint="default"/>
        </w:rPr>
        <w:t>**POV**: Noc (age 23)</w:t>
      </w:r>
    </w:p>
    <w:p w14:paraId="125E166D">
      <w:pPr>
        <w:rPr>
          <w:rFonts w:hint="default"/>
        </w:rPr>
      </w:pPr>
      <w:r>
        <w:rPr>
          <w:rFonts w:hint="default"/>
        </w:rPr>
        <w:t>**Setting**: Fortress, daily routine</w:t>
      </w:r>
    </w:p>
    <w:p w14:paraId="72E98DEC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Chunk:77, Block:1-2|story of Noc all notes.docx]]</w:t>
      </w:r>
    </w:p>
    <w:p w14:paraId="7CD92978">
      <w:pPr>
        <w:rPr>
          <w:rFonts w:hint="default"/>
        </w:rPr>
      </w:pPr>
    </w:p>
    <w:p w14:paraId="27F451BB">
      <w:pPr>
        <w:rPr>
          <w:rFonts w:hint="default"/>
        </w:rPr>
      </w:pPr>
      <w:r>
        <w:rPr>
          <w:rFonts w:hint="default"/>
        </w:rPr>
        <w:t>**Opening**: Months passing, routine establishing</w:t>
      </w:r>
    </w:p>
    <w:p w14:paraId="5D9DD1B4">
      <w:pPr>
        <w:rPr>
          <w:rFonts w:hint="default"/>
        </w:rPr>
      </w:pPr>
      <w:r>
        <w:rPr>
          <w:rFonts w:hint="default"/>
        </w:rPr>
        <w:t>**Development**: Stockholm syndrome setting in</w:t>
      </w:r>
    </w:p>
    <w:p w14:paraId="2BC257E7">
      <w:pPr>
        <w:rPr>
          <w:rFonts w:hint="default"/>
        </w:rPr>
      </w:pPr>
      <w:r>
        <w:rPr>
          <w:rFonts w:hint="default"/>
        </w:rPr>
        <w:t>**Conflict**: Gratitude to Maryska vs. hatred of situation</w:t>
      </w:r>
    </w:p>
    <w:p w14:paraId="65E8CF61">
      <w:pPr>
        <w:rPr>
          <w:rFonts w:hint="default"/>
        </w:rPr>
      </w:pPr>
      <w:r>
        <w:rPr>
          <w:rFonts w:hint="default"/>
        </w:rPr>
        <w:t>**Internal**: "A piece of him that refused to bend"</w:t>
      </w:r>
    </w:p>
    <w:p w14:paraId="7DFCA159">
      <w:pPr>
        <w:rPr>
          <w:rFonts w:hint="default"/>
        </w:rPr>
      </w:pPr>
      <w:r>
        <w:rPr>
          <w:rFonts w:hint="default"/>
        </w:rPr>
        <w:t>**Action**: More fights, more kills, growing skill</w:t>
      </w:r>
    </w:p>
    <w:p w14:paraId="7E7C6A74">
      <w:pPr>
        <w:rPr>
          <w:rFonts w:hint="default"/>
        </w:rPr>
      </w:pPr>
      <w:r>
        <w:rPr>
          <w:rFonts w:hint="default"/>
        </w:rPr>
        <w:t>**Closing**: Planning escape, core self still intact</w:t>
      </w:r>
    </w:p>
    <w:p w14:paraId="509A70AC">
      <w:pPr>
        <w:rPr>
          <w:rFonts w:hint="default"/>
        </w:rPr>
      </w:pPr>
    </w:p>
    <w:p w14:paraId="622E8725">
      <w:pPr>
        <w:rPr>
          <w:rFonts w:hint="default"/>
        </w:rPr>
      </w:pPr>
      <w:r>
        <w:rPr>
          <w:rFonts w:hint="default"/>
        </w:rPr>
        <w:t>### Chapter 23: "The Plan" (4,000 words)</w:t>
      </w:r>
    </w:p>
    <w:p w14:paraId="39FE41C9">
      <w:pPr>
        <w:rPr>
          <w:rFonts w:hint="default"/>
        </w:rPr>
      </w:pPr>
      <w:r>
        <w:rPr>
          <w:rFonts w:hint="default"/>
        </w:rPr>
        <w:t>**POV**: Noc (age 23)</w:t>
      </w:r>
    </w:p>
    <w:p w14:paraId="424F7471">
      <w:pPr>
        <w:rPr>
          <w:rFonts w:hint="default"/>
        </w:rPr>
      </w:pPr>
      <w:r>
        <w:rPr>
          <w:rFonts w:hint="default"/>
        </w:rPr>
        <w:t>**Setting**: Fortress, secret planning</w:t>
      </w:r>
    </w:p>
    <w:p w14:paraId="5020322A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Chunk:70, Block:0-2|story of Noc all notes.docx]]</w:t>
      </w:r>
    </w:p>
    <w:p w14:paraId="1BEB96EB">
      <w:pPr>
        <w:rPr>
          <w:rFonts w:hint="default"/>
        </w:rPr>
      </w:pPr>
    </w:p>
    <w:p w14:paraId="17388781">
      <w:pPr>
        <w:rPr>
          <w:rFonts w:hint="default"/>
        </w:rPr>
      </w:pPr>
      <w:r>
        <w:rPr>
          <w:rFonts w:hint="default"/>
        </w:rPr>
        <w:t>**Opening**: Meeting Libra, fellow prisoner</w:t>
      </w:r>
    </w:p>
    <w:p w14:paraId="7E2DDF19">
      <w:pPr>
        <w:rPr>
          <w:rFonts w:hint="default"/>
        </w:rPr>
      </w:pPr>
      <w:r>
        <w:rPr>
          <w:rFonts w:hint="default"/>
        </w:rPr>
        <w:t>**Development**: Shared plan, mutual support</w:t>
      </w:r>
    </w:p>
    <w:p w14:paraId="24905841">
      <w:pPr>
        <w:rPr>
          <w:rFonts w:hint="default"/>
        </w:rPr>
      </w:pPr>
      <w:r>
        <w:rPr>
          <w:rFonts w:hint="default"/>
        </w:rPr>
        <w:t>**Conflict**: Risk vs. continued captivity</w:t>
      </w:r>
    </w:p>
    <w:p w14:paraId="56057A68">
      <w:pPr>
        <w:rPr>
          <w:rFonts w:hint="default"/>
        </w:rPr>
      </w:pPr>
      <w:r>
        <w:rPr>
          <w:rFonts w:hint="default"/>
        </w:rPr>
        <w:t>**Internal**: Hope returning, purpose beyond survival</w:t>
      </w:r>
    </w:p>
    <w:p w14:paraId="2D0A1D31">
      <w:pPr>
        <w:rPr>
          <w:rFonts w:hint="default"/>
        </w:rPr>
      </w:pPr>
      <w:r>
        <w:rPr>
          <w:rFonts w:hint="default"/>
        </w:rPr>
        <w:t>**Action**: Gathering resources, timing the escape</w:t>
      </w:r>
    </w:p>
    <w:p w14:paraId="0A549DED">
      <w:pPr>
        <w:rPr>
          <w:rFonts w:hint="default"/>
        </w:rPr>
      </w:pPr>
      <w:r>
        <w:rPr>
          <w:rFonts w:hint="default"/>
        </w:rPr>
        <w:t>**Closing**: Night of escape chosen, final preparations</w:t>
      </w:r>
    </w:p>
    <w:p w14:paraId="0FFE3AB5">
      <w:pPr>
        <w:rPr>
          <w:rFonts w:hint="default"/>
        </w:rPr>
      </w:pPr>
    </w:p>
    <w:p w14:paraId="3B51EC8A">
      <w:pPr>
        <w:rPr>
          <w:rFonts w:hint="default"/>
        </w:rPr>
      </w:pPr>
      <w:r>
        <w:rPr>
          <w:rFonts w:hint="default"/>
        </w:rPr>
        <w:t>### Chapter 24: "The Escape" (4,000 words)</w:t>
      </w:r>
    </w:p>
    <w:p w14:paraId="6ADBC8CF">
      <w:pPr>
        <w:rPr>
          <w:rFonts w:hint="default"/>
        </w:rPr>
      </w:pPr>
      <w:r>
        <w:rPr>
          <w:rFonts w:hint="default"/>
        </w:rPr>
        <w:t>**POV**: Noc (age 23)</w:t>
      </w:r>
    </w:p>
    <w:p w14:paraId="57B2FE66">
      <w:pPr>
        <w:rPr>
          <w:rFonts w:hint="default"/>
        </w:rPr>
      </w:pPr>
      <w:r>
        <w:rPr>
          <w:rFonts w:hint="default"/>
        </w:rPr>
        <w:t>**Setting**: Fortress to freedom</w:t>
      </w:r>
    </w:p>
    <w:p w14:paraId="623D31A8">
      <w:pPr>
        <w:rPr>
          <w:rFonts w:hint="default"/>
        </w:rPr>
      </w:pPr>
      <w:r>
        <w:rPr>
          <w:rFonts w:hint="default"/>
        </w:rPr>
        <w:t>**Content from Notes**: [[Document: id:ea49dc05-0ac6-4499-a1d2-650396f7da26, page:1, Chunk:70, Block:0-2|story of Noc all notes.docx]]</w:t>
      </w:r>
    </w:p>
    <w:p w14:paraId="39C4C58D">
      <w:pPr>
        <w:rPr>
          <w:rFonts w:hint="default"/>
        </w:rPr>
      </w:pPr>
    </w:p>
    <w:p w14:paraId="2FAA71F7">
      <w:pPr>
        <w:rPr>
          <w:rFonts w:hint="default"/>
        </w:rPr>
      </w:pPr>
      <w:r>
        <w:rPr>
          <w:rFonts w:hint="default"/>
        </w:rPr>
        <w:t>**Opening**: Escape begins, breaking free of cells</w:t>
      </w:r>
    </w:p>
    <w:p w14:paraId="6957EC25">
      <w:pPr>
        <w:rPr>
          <w:rFonts w:hint="default"/>
        </w:rPr>
      </w:pPr>
      <w:r>
        <w:rPr>
          <w:rFonts w:hint="default"/>
        </w:rPr>
        <w:t>**Development**: Fighting through fortress, freeing others</w:t>
      </w:r>
    </w:p>
    <w:p w14:paraId="787CB877">
      <w:pPr>
        <w:rPr>
          <w:rFonts w:hint="default"/>
        </w:rPr>
      </w:pPr>
      <w:r>
        <w:rPr>
          <w:rFonts w:hint="default"/>
        </w:rPr>
        <w:t>**Conflict**: Guards, alarms, Maryska's pursuit</w:t>
      </w:r>
    </w:p>
    <w:p w14:paraId="1BD6FC46">
      <w:pPr>
        <w:rPr>
          <w:rFonts w:hint="default"/>
        </w:rPr>
      </w:pPr>
      <w:r>
        <w:rPr>
          <w:rFonts w:hint="default"/>
        </w:rPr>
        <w:t>**Internal**: "A different man, forged in the fires of suffering"</w:t>
      </w:r>
    </w:p>
    <w:p w14:paraId="51302AAB">
      <w:pPr>
        <w:rPr>
          <w:rFonts w:hint="default"/>
        </w:rPr>
      </w:pPr>
      <w:r>
        <w:rPr>
          <w:rFonts w:hint="default"/>
        </w:rPr>
        <w:t>**Action**: Desperate flight, reaching freedom</w:t>
      </w:r>
    </w:p>
    <w:p w14:paraId="3C47FD96">
      <w:pPr>
        <w:rPr>
          <w:rFonts w:hint="default"/>
        </w:rPr>
      </w:pPr>
      <w:r>
        <w:rPr>
          <w:rFonts w:hint="default"/>
        </w:rPr>
        <w:t>**Closing**: Escape successful, but changed forever</w:t>
      </w:r>
    </w:p>
    <w:p w14:paraId="79917315">
      <w:pPr>
        <w:rPr>
          <w:rFonts w:hint="default"/>
        </w:rPr>
      </w:pPr>
    </w:p>
    <w:p w14:paraId="1F429846">
      <w:pPr>
        <w:rPr>
          <w:rFonts w:hint="default"/>
        </w:rPr>
      </w:pPr>
      <w:r>
        <w:rPr>
          <w:rFonts w:hint="default"/>
        </w:rPr>
        <w:t>**Final Beat**: Noc and Libra fleeing toward America, Maryska vowing pursuit</w:t>
      </w:r>
    </w:p>
    <w:p w14:paraId="33F7D918">
      <w:pPr>
        <w:rPr>
          <w:rFonts w:hint="default"/>
        </w:rPr>
      </w:pPr>
      <w:r>
        <w:rPr>
          <w:rFonts w:hint="default"/>
        </w:rPr>
        <w:t>**Series Hook**: "This isn't over. He belongs to me."</w:t>
      </w:r>
    </w:p>
    <w:p w14:paraId="2C4DB98E">
      <w:pPr>
        <w:rPr>
          <w:rFonts w:hint="default"/>
        </w:rPr>
      </w:pPr>
      <w:r>
        <w:rPr>
          <w:rFonts w:hint="default"/>
        </w:rPr>
        <w:t>**Character Arc Complete**: Innocent scholar → Broken survivor → Escaped prisoner</w:t>
      </w:r>
    </w:p>
    <w:p w14:paraId="796FED9B">
      <w:pPr>
        <w:rPr>
          <w:rFonts w:hint="default"/>
        </w:rPr>
      </w:pPr>
      <w:r>
        <w:rPr>
          <w:rFonts w:hint="default"/>
        </w:rPr>
        <w:t>**Emotional Resolution**: Trauma acknowledged, survival achieved, healing can begin</w:t>
      </w:r>
    </w:p>
    <w:p w14:paraId="37B4DCF5">
      <w:pPr>
        <w:rPr>
          <w:rFonts w:hint="default"/>
        </w:rPr>
      </w:pPr>
    </w:p>
    <w:p w14:paraId="3F8043F2">
      <w:pPr>
        <w:rPr>
          <w:rFonts w:hint="default"/>
        </w:rPr>
      </w:pPr>
      <w:r>
        <w:rPr>
          <w:rFonts w:hint="default"/>
        </w:rPr>
        <w:t>---</w:t>
      </w:r>
    </w:p>
    <w:p w14:paraId="507B3122">
      <w:pPr>
        <w:rPr>
          <w:rFonts w:hint="default"/>
        </w:rPr>
      </w:pPr>
    </w:p>
    <w:p w14:paraId="1FDEB2AE">
      <w:pPr>
        <w:rPr>
          <w:rFonts w:hint="default"/>
        </w:rPr>
      </w:pPr>
      <w:r>
        <w:rPr>
          <w:rFonts w:hint="default"/>
        </w:rPr>
        <w:t>## WRITING NOTES FOR BOOK 1</w:t>
      </w:r>
    </w:p>
    <w:p w14:paraId="64753AE9">
      <w:pPr>
        <w:rPr>
          <w:rFonts w:hint="default"/>
        </w:rPr>
      </w:pPr>
    </w:p>
    <w:p w14:paraId="7262C843">
      <w:pPr>
        <w:rPr>
          <w:rFonts w:hint="default"/>
        </w:rPr>
      </w:pPr>
      <w:r>
        <w:rPr>
          <w:rFonts w:hint="default"/>
        </w:rPr>
        <w:t>### Pacing Strategy:</w:t>
      </w:r>
    </w:p>
    <w:p w14:paraId="48BA96B3">
      <w:pPr>
        <w:rPr>
          <w:rFonts w:hint="default"/>
        </w:rPr>
      </w:pPr>
      <w:r>
        <w:rPr>
          <w:rFonts w:hint="default"/>
        </w:rPr>
        <w:t>- **Chapters 1-8**: Slow build, character establishment, 40% backstory</w:t>
      </w:r>
    </w:p>
    <w:p w14:paraId="789FA888">
      <w:pPr>
        <w:rPr>
          <w:rFonts w:hint="default"/>
        </w:rPr>
      </w:pPr>
      <w:r>
        <w:rPr>
          <w:rFonts w:hint="default"/>
        </w:rPr>
        <w:t xml:space="preserve">- **Chapters 9-16**: Rising tension, supernatural introduction, 35% content  </w:t>
      </w:r>
    </w:p>
    <w:p w14:paraId="4C107F0E">
      <w:pPr>
        <w:rPr>
          <w:rFonts w:hint="default"/>
        </w:rPr>
      </w:pPr>
      <w:r>
        <w:rPr>
          <w:rFonts w:hint="default"/>
        </w:rPr>
        <w:t>- **Chapters 17-24**: High intensity, transformation complete, 25% climax</w:t>
      </w:r>
    </w:p>
    <w:p w14:paraId="6536C817">
      <w:pPr>
        <w:rPr>
          <w:rFonts w:hint="default"/>
        </w:rPr>
      </w:pPr>
    </w:p>
    <w:p w14:paraId="05D48B37">
      <w:pPr>
        <w:rPr>
          <w:rFonts w:hint="default"/>
        </w:rPr>
      </w:pPr>
      <w:r>
        <w:rPr>
          <w:rFonts w:hint="default"/>
        </w:rPr>
        <w:t>### POV Distribution:</w:t>
      </w:r>
    </w:p>
    <w:p w14:paraId="3617DD2E">
      <w:pPr>
        <w:rPr>
          <w:rFonts w:hint="default"/>
        </w:rPr>
      </w:pPr>
      <w:r>
        <w:rPr>
          <w:rFonts w:hint="default"/>
        </w:rPr>
        <w:t>- **Primary**: Noc (20 chapters) - first person past tense</w:t>
      </w:r>
    </w:p>
    <w:p w14:paraId="7757EDCC">
      <w:pPr>
        <w:rPr>
          <w:rFonts w:hint="default"/>
        </w:rPr>
      </w:pPr>
      <w:r>
        <w:rPr>
          <w:rFonts w:hint="default"/>
        </w:rPr>
        <w:t>- **Secondary**: Maryska (3 chapters) - third person limited</w:t>
      </w:r>
    </w:p>
    <w:p w14:paraId="1B04F19E">
      <w:pPr>
        <w:rPr>
          <w:rFonts w:hint="default"/>
        </w:rPr>
      </w:pPr>
      <w:r>
        <w:rPr>
          <w:rFonts w:hint="default"/>
        </w:rPr>
        <w:t>- **Tertiary**: Maldaldo (1 chapter) - third person limited</w:t>
      </w:r>
    </w:p>
    <w:p w14:paraId="6A90999C">
      <w:pPr>
        <w:rPr>
          <w:rFonts w:hint="default"/>
        </w:rPr>
      </w:pPr>
    </w:p>
    <w:p w14:paraId="30C93002">
      <w:pPr>
        <w:rPr>
          <w:rFonts w:hint="default"/>
        </w:rPr>
      </w:pPr>
      <w:r>
        <w:rPr>
          <w:rFonts w:hint="default"/>
        </w:rPr>
        <w:t>### Tone Evolution:</w:t>
      </w:r>
    </w:p>
    <w:p w14:paraId="094E6D81">
      <w:pPr>
        <w:rPr>
          <w:rFonts w:hint="default"/>
        </w:rPr>
      </w:pPr>
      <w:r>
        <w:rPr>
          <w:rFonts w:hint="default"/>
        </w:rPr>
        <w:t>- **Act I**: Coming-of-age, academic thriller</w:t>
      </w:r>
    </w:p>
    <w:p w14:paraId="065D7C0C">
      <w:pPr>
        <w:rPr>
          <w:rFonts w:hint="default"/>
        </w:rPr>
      </w:pPr>
      <w:r>
        <w:rPr>
          <w:rFonts w:hint="default"/>
        </w:rPr>
        <w:t>- **Act II**: Supernatural horror, isolation thriller</w:t>
      </w:r>
    </w:p>
    <w:p w14:paraId="4F123BC4">
      <w:pPr>
        <w:rPr>
          <w:rFonts w:hint="default"/>
        </w:rPr>
      </w:pPr>
      <w:r>
        <w:rPr>
          <w:rFonts w:hint="default"/>
        </w:rPr>
        <w:t>- **Act III**: Dark fantasy, survival horror</w:t>
      </w:r>
    </w:p>
    <w:p w14:paraId="2C7D0CB9">
      <w:pPr>
        <w:rPr>
          <w:rFonts w:hint="default"/>
        </w:rPr>
      </w:pPr>
    </w:p>
    <w:p w14:paraId="33F032C4">
      <w:pPr>
        <w:rPr>
          <w:rFonts w:hint="default"/>
        </w:rPr>
      </w:pPr>
      <w:r>
        <w:rPr>
          <w:rFonts w:hint="default"/>
        </w:rPr>
        <w:t>### Key Emotional Beats:</w:t>
      </w:r>
    </w:p>
    <w:p w14:paraId="6E52DBEC">
      <w:pPr>
        <w:rPr>
          <w:rFonts w:hint="default"/>
        </w:rPr>
      </w:pPr>
      <w:r>
        <w:rPr>
          <w:rFonts w:hint="default"/>
        </w:rPr>
        <w:t>1. **Fracture** (Ch 1) - Abandonment trauma</w:t>
      </w:r>
    </w:p>
    <w:p w14:paraId="62B83AD1">
      <w:pPr>
        <w:rPr>
          <w:rFonts w:hint="default"/>
        </w:rPr>
      </w:pPr>
      <w:r>
        <w:rPr>
          <w:rFonts w:hint="default"/>
        </w:rPr>
        <w:t>2. **Shield** (Ch 2) - Protective sacrifice</w:t>
      </w:r>
    </w:p>
    <w:p w14:paraId="63A959F1">
      <w:pPr>
        <w:rPr>
          <w:rFonts w:hint="default"/>
        </w:rPr>
      </w:pPr>
      <w:r>
        <w:rPr>
          <w:rFonts w:hint="default"/>
        </w:rPr>
        <w:t>3. **Hope** (Ch 5) - Liberation possibility</w:t>
      </w:r>
    </w:p>
    <w:p w14:paraId="7CF1AF54">
      <w:pPr>
        <w:rPr>
          <w:rFonts w:hint="default"/>
        </w:rPr>
      </w:pPr>
      <w:r>
        <w:rPr>
          <w:rFonts w:hint="default"/>
        </w:rPr>
        <w:t>4. **Belonging** (Ch 6) - Mentor connection</w:t>
      </w:r>
    </w:p>
    <w:p w14:paraId="0548FA6D">
      <w:pPr>
        <w:rPr>
          <w:rFonts w:hint="default"/>
        </w:rPr>
      </w:pPr>
      <w:r>
        <w:rPr>
          <w:rFonts w:hint="default"/>
        </w:rPr>
        <w:t>5. **Obsession** (Ch 7) - Consuming drive</w:t>
      </w:r>
    </w:p>
    <w:p w14:paraId="1614C760">
      <w:pPr>
        <w:rPr>
          <w:rFonts w:hint="default"/>
        </w:rPr>
      </w:pPr>
      <w:r>
        <w:rPr>
          <w:rFonts w:hint="default"/>
        </w:rPr>
        <w:t>6. **Terror** (Ch 14) - Transformation horror</w:t>
      </w:r>
    </w:p>
    <w:p w14:paraId="077A7473">
      <w:pPr>
        <w:rPr>
          <w:rFonts w:hint="default"/>
        </w:rPr>
      </w:pPr>
      <w:r>
        <w:rPr>
          <w:rFonts w:hint="default"/>
        </w:rPr>
        <w:t>7. **Breaking** (Ch 20) - Moral destruction</w:t>
      </w:r>
    </w:p>
    <w:p w14:paraId="7E8DE0BF">
      <w:pPr>
        <w:rPr>
          <w:rFonts w:hint="default"/>
        </w:rPr>
      </w:pPr>
      <w:r>
        <w:rPr>
          <w:rFonts w:hint="default"/>
        </w:rPr>
        <w:t>8. **Escape** (Ch 24) - Survival triumph</w:t>
      </w:r>
    </w:p>
    <w:p w14:paraId="3C6791F4">
      <w:pPr>
        <w:rPr>
          <w:rFonts w:hint="default"/>
        </w:rPr>
      </w:pPr>
    </w:p>
    <w:p w14:paraId="650B6F2F">
      <w:pPr>
        <w:rPr>
          <w:rFonts w:hint="default"/>
        </w:rPr>
      </w:pPr>
      <w:r>
        <w:rPr>
          <w:rFonts w:hint="default"/>
        </w:rPr>
        <w:t>### Themes to Weave Throughout:</w:t>
      </w:r>
    </w:p>
    <w:p w14:paraId="4CA32EEC">
      <w:pPr>
        <w:rPr>
          <w:rFonts w:hint="default"/>
        </w:rPr>
      </w:pPr>
      <w:r>
        <w:rPr>
          <w:rFonts w:hint="default"/>
        </w:rPr>
        <w:t>- **Protection vs. Self-Sacrifice**: Established in childhood, tested in captivity</w:t>
      </w:r>
    </w:p>
    <w:p w14:paraId="6579C5A6">
      <w:pPr>
        <w:rPr>
          <w:rFonts w:hint="default"/>
        </w:rPr>
      </w:pPr>
      <w:r>
        <w:rPr>
          <w:rFonts w:hint="default"/>
        </w:rPr>
        <w:t>- **Knowledge vs. Wisdom**: Academic brilliance can't prepare for supernatural reality</w:t>
      </w:r>
    </w:p>
    <w:p w14:paraId="3D8641B5">
      <w:pPr>
        <w:rPr>
          <w:rFonts w:hint="default"/>
        </w:rPr>
      </w:pPr>
      <w:r>
        <w:rPr>
          <w:rFonts w:hint="default"/>
        </w:rPr>
        <w:t>- **Identity vs. Transformation**: Who are you when everything changes?</w:t>
      </w:r>
    </w:p>
    <w:p w14:paraId="4CD375A2">
      <w:pPr>
        <w:rPr>
          <w:rFonts w:hint="default"/>
        </w:rPr>
      </w:pPr>
      <w:r>
        <w:rPr>
          <w:rFonts w:hint="default"/>
        </w:rPr>
        <w:t>- **Survival vs. Humanity**: What do you become to stay alive?</w:t>
      </w:r>
    </w:p>
    <w:p w14:paraId="0F2843E6">
      <w:pPr>
        <w:rPr>
          <w:rFonts w:hint="default"/>
        </w:rPr>
      </w:pPr>
    </w:p>
    <w:p w14:paraId="5A689D7E">
      <w:pPr>
        <w:rPr>
          <w:rFonts w:hint="default"/>
        </w:rPr>
      </w:pPr>
      <w:r>
        <w:rPr>
          <w:rFonts w:hint="default"/>
        </w:rPr>
        <w:t>This structure takes your rich TTRPG material and transforms it into a compelling novel that honors the original story while creating page-turning momentum for readers.</w:t>
      </w:r>
    </w:p>
    <w:p w14:paraId="6BE2C37F">
      <w:bookmarkStart w:id="0" w:name="_GoBack"/>
      <w:bookmarkEnd w:id="0"/>
    </w:p>
    <w:p w14:paraId="09E80B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60F8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5920327"/>
    <w:rsid w:val="4F582B3D"/>
    <w:rsid w:val="55E60F84"/>
    <w:rsid w:val="5ED463A0"/>
    <w:rsid w:val="6A346A11"/>
    <w:rsid w:val="784B0BD7"/>
    <w:rsid w:val="7A9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2025-07-18T11:13:00Z</dcterms:created>
  <dc:creator>Owner</dc:creator>
  <cp:lastModifiedBy>Owner</cp:lastModifiedBy>
  <dcterms:modified xsi:type="dcterms:W3CDTF">2025-07-18T12:02:25Z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34EAA6803EC647C5B8778CCA71920126_11</vt:lpwstr>
  </property>
</Properties>
</file>