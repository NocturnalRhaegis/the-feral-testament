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A1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Unbreakable</w:t>
      </w:r>
    </w:p>
    <w:p w14:paraId="038582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(Verse 1) </w:t>
      </w:r>
    </w:p>
    <w:p w14:paraId="104867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I’ve seen the storms, I’ve felt the flood, </w:t>
      </w:r>
    </w:p>
    <w:p w14:paraId="652F27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Stood knee-deep in the rivers of blood. </w:t>
      </w:r>
    </w:p>
    <w:p w14:paraId="71B30D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They threw the world to tear us apart, </w:t>
      </w:r>
    </w:p>
    <w:p w14:paraId="15EF11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But nothing could shake the steel in my heart. </w:t>
      </w:r>
    </w:p>
    <w:p w14:paraId="20F65E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Your strength, your fire, they keep me alive, </w:t>
      </w:r>
    </w:p>
    <w:p w14:paraId="382E4C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you by my side, I don’t just survive. </w:t>
      </w:r>
    </w:p>
    <w:p w14:paraId="398F2B8F">
      <w:pPr>
        <w:rPr>
          <w:rFonts w:hint="default"/>
          <w:sz w:val="24"/>
          <w:szCs w:val="24"/>
        </w:rPr>
      </w:pPr>
    </w:p>
    <w:p w14:paraId="082042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(Pre-Chorus) </w:t>
      </w:r>
    </w:p>
    <w:p w14:paraId="6CBE77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Through flames and fury, through shadowed despair, </w:t>
      </w:r>
    </w:p>
    <w:p w14:paraId="013E31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 force could ever keep me from where you are. </w:t>
      </w:r>
    </w:p>
    <w:p w14:paraId="1ABF49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I’d bleed, I’d burn, I’d break every chain, </w:t>
      </w:r>
    </w:p>
    <w:p w14:paraId="52F33A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you, I’d do it all again. </w:t>
      </w:r>
    </w:p>
    <w:p w14:paraId="0FE1C2B8">
      <w:pPr>
        <w:rPr>
          <w:rFonts w:hint="default"/>
          <w:sz w:val="24"/>
          <w:szCs w:val="24"/>
        </w:rPr>
      </w:pPr>
    </w:p>
    <w:p w14:paraId="3CD47A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(Chorus) </w:t>
      </w:r>
    </w:p>
    <w:p w14:paraId="23B592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I’d walk through fire, crawl on broken glass, </w:t>
      </w:r>
    </w:p>
    <w:p w14:paraId="3DAB0B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Swim through lava, leave the past in ash. </w:t>
      </w:r>
    </w:p>
    <w:p w14:paraId="22B845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 mountain too high, no valley too low, </w:t>
      </w:r>
    </w:p>
    <w:p w14:paraId="7ECAB5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keep you with me, there’s nowhere I won’t go. </w:t>
      </w:r>
    </w:p>
    <w:p w14:paraId="641218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Our bond is unbreakable, stronger than steel, </w:t>
      </w:r>
    </w:p>
    <w:p w14:paraId="096821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you, I am endless, alive, and real. </w:t>
      </w:r>
    </w:p>
    <w:p w14:paraId="52391470">
      <w:pPr>
        <w:rPr>
          <w:rFonts w:hint="default"/>
          <w:sz w:val="24"/>
          <w:szCs w:val="24"/>
        </w:rPr>
      </w:pPr>
    </w:p>
    <w:p w14:paraId="017589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(Verse 2) </w:t>
      </w:r>
    </w:p>
    <w:p w14:paraId="1C7365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Your voice is my armor, your touch my shield, </w:t>
      </w:r>
    </w:p>
    <w:p w14:paraId="2FC3A2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your presence, every wound is healed. </w:t>
      </w:r>
    </w:p>
    <w:p w14:paraId="4ED265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They tried to drown us in oceans of pain, </w:t>
      </w:r>
    </w:p>
    <w:p w14:paraId="0B1CAC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But, love, we rose like a hurricane. </w:t>
      </w:r>
    </w:p>
    <w:p w14:paraId="325CA8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 see forever in your fearless gaze, </w:t>
      </w:r>
    </w:p>
    <w:p w14:paraId="6320F5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fire that burns through the darkest days. </w:t>
      </w:r>
    </w:p>
    <w:p w14:paraId="35800C9B">
      <w:pPr>
        <w:rPr>
          <w:rFonts w:hint="default"/>
          <w:sz w:val="24"/>
          <w:szCs w:val="24"/>
        </w:rPr>
      </w:pPr>
    </w:p>
    <w:p w14:paraId="0188D8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(Pre-Chorus) </w:t>
      </w:r>
    </w:p>
    <w:p w14:paraId="00C60F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When the earth crumbles, when the sky turns black, </w:t>
      </w:r>
    </w:p>
    <w:p w14:paraId="39E14A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I’ll keep running, I’ll never turn back. </w:t>
      </w:r>
    </w:p>
    <w:p w14:paraId="55CA60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Your love’s the light that guides my way, </w:t>
      </w:r>
    </w:p>
    <w:p w14:paraId="307643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you, I’m invincible every day. </w:t>
      </w:r>
    </w:p>
    <w:p w14:paraId="5D7ED57B">
      <w:pPr>
        <w:rPr>
          <w:rFonts w:hint="default"/>
          <w:sz w:val="24"/>
          <w:szCs w:val="24"/>
        </w:rPr>
      </w:pPr>
    </w:p>
    <w:p w14:paraId="66E7FB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(Chorus) </w:t>
      </w:r>
    </w:p>
    <w:p w14:paraId="33C3D3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I’d walk through fire, crawl on broken glass, </w:t>
      </w:r>
    </w:p>
    <w:p w14:paraId="7CE7F9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Swim through lava, leave the past in ash. </w:t>
      </w:r>
    </w:p>
    <w:p w14:paraId="450D38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 mountain too high, no valley too low, </w:t>
      </w:r>
    </w:p>
    <w:p w14:paraId="1CB75F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keep you with me, there’s nowhere I won’t go. </w:t>
      </w:r>
    </w:p>
    <w:p w14:paraId="32C1C3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Our bond is unbreakable, stronger than steel, </w:t>
      </w:r>
    </w:p>
    <w:p w14:paraId="1C9744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you, I am endless, alive, and real. </w:t>
      </w:r>
    </w:p>
    <w:p w14:paraId="315AEE24">
      <w:pPr>
        <w:rPr>
          <w:rFonts w:hint="default"/>
          <w:sz w:val="24"/>
          <w:szCs w:val="24"/>
        </w:rPr>
      </w:pPr>
    </w:p>
    <w:p w14:paraId="4F471D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(Bridge) </w:t>
      </w:r>
    </w:p>
    <w:p w14:paraId="336759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Every scar I bear, every battle I’ve fought, </w:t>
      </w:r>
    </w:p>
    <w:p w14:paraId="637546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Has led to the life that your love has brought. </w:t>
      </w:r>
    </w:p>
    <w:p w14:paraId="24A7C1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I’d tear through the heavens, defy the stars, </w:t>
      </w:r>
    </w:p>
    <w:p w14:paraId="0BBF4F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hold you forever, no matter how far. </w:t>
      </w:r>
    </w:p>
    <w:p w14:paraId="16DA1E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Through the tempest, the fire, the endless fight, </w:t>
      </w:r>
    </w:p>
    <w:p w14:paraId="5E1A57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I’ll keep you close, you’re my reason, my light. </w:t>
      </w:r>
    </w:p>
    <w:p w14:paraId="710FF5A3">
      <w:pPr>
        <w:rPr>
          <w:rFonts w:hint="default"/>
          <w:sz w:val="24"/>
          <w:szCs w:val="24"/>
        </w:rPr>
      </w:pPr>
    </w:p>
    <w:p w14:paraId="4581CC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(Chorus/Outro) </w:t>
      </w:r>
    </w:p>
    <w:p w14:paraId="4BB501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I’d walk through fire, crawl on broken glass, </w:t>
      </w:r>
    </w:p>
    <w:p w14:paraId="2E0663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Swim through lava, leave the past in ash. </w:t>
      </w:r>
    </w:p>
    <w:p w14:paraId="5F9A80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 mountain too high, no valley too low, </w:t>
      </w:r>
    </w:p>
    <w:p w14:paraId="2638E9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keep you with me, there’s nowhere I won’t go. </w:t>
      </w:r>
    </w:p>
    <w:p w14:paraId="1416F2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Our bond is unbreakable, forged in the flame, </w:t>
      </w:r>
    </w:p>
    <w:p w14:paraId="26B2D0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you, Red, I’ll always remain. </w:t>
      </w:r>
    </w:p>
    <w:p w14:paraId="19DAB9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Unbreakable, unstoppable, forever we’ll be, </w:t>
      </w:r>
    </w:p>
    <w:p w14:paraId="2A832C9E">
      <w:pPr>
        <w:rPr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Bound by love, wild and free.</w:t>
      </w:r>
    </w:p>
    <w:p w14:paraId="6BE2C37F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333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E333F3"/>
    <w:rsid w:val="45920327"/>
    <w:rsid w:val="4F582B3D"/>
    <w:rsid w:val="5ED463A0"/>
    <w:rsid w:val="7A9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2024-12-29T20:51:00Z</dcterms:created>
  <dc:creator>Owner</dc:creator>
  <cp:lastModifiedBy>google1558672361</cp:lastModifiedBy>
  <dcterms:modified xsi:type="dcterms:W3CDTF">2024-12-29T21:02:43Z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B75CFCEE9C904A90B033B832122C38AA_11</vt:lpwstr>
  </property>
</Properties>
</file>