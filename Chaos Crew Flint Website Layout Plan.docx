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3AA46">
      <w:r>
        <w:t>Chaos Crew Flint Website Layout Plan</w:t>
      </w:r>
    </w:p>
    <w:p w14:paraId="399C05CF">
      <w:r>
        <w:t>1. 🏠 Home (Landing Page)</w:t>
      </w:r>
    </w:p>
    <w:p w14:paraId="55604B5E">
      <w:r>
        <w:rPr>
          <w:rFonts w:hint="eastAsia"/>
        </w:rPr>
        <w:t>This is the first impression. Hook visitors, showcase your vibe.</w:t>
      </w:r>
    </w:p>
    <w:p w14:paraId="568AFAD3">
      <w:r>
        <w:t>Sections to include:</w:t>
      </w:r>
    </w:p>
    <w:p w14:paraId="7DC5DAB4">
      <w:r>
        <w:t>Hero banner with logo + tagline (e.g., “Where Chaos Reigns &amp; Dice Decide”)</w:t>
      </w:r>
    </w:p>
    <w:p w14:paraId="45E97954">
      <w:r>
        <w:t>Group intro paragraph (what is CCF, what systems you play)</w:t>
      </w:r>
    </w:p>
    <w:p w14:paraId="51A961B5">
      <w:r>
        <w:t>Featured image or short teaser reel</w:t>
      </w:r>
    </w:p>
    <w:p w14:paraId="47051EE9">
      <w:r>
        <w:t>Social media icons</w:t>
      </w:r>
    </w:p>
    <w:p w14:paraId="68F4838D">
      <w:r>
        <w:t>“Join Us” CTA (Discord link, Contact form, etc.)</w:t>
      </w:r>
    </w:p>
    <w:p w14:paraId="2C7B175E">
      <w:r>
        <w:pict>
          <v:rect id="_x0000_i1025" o:spt="1" style="height:1.5pt;width:432pt;" fillcolor="#A0A0A0" filled="t" stroked="f" coordsize="21600,21600" o:hr="t" o:hrstd="t" o:hralign="center">
            <v:path/>
            <v:fill on="t" focussize="0,0"/>
            <v:stroke on="f"/>
            <v:imagedata o:title=""/>
            <o:lock v:ext="edit"/>
            <w10:wrap type="none"/>
            <w10:anchorlock/>
          </v:rect>
        </w:pict>
      </w:r>
    </w:p>
    <w:p w14:paraId="59E802CE">
      <w:r>
        <w:t>2. 🧙 Meet the Crew (Cast &amp; Characters)</w:t>
      </w:r>
    </w:p>
    <w:p w14:paraId="7F95B926">
      <w:r>
        <w:rPr>
          <w:rFonts w:hint="eastAsia"/>
        </w:rPr>
        <w:t>Introduce players and/or characters. Include art, stats, or backstory snippets.</w:t>
      </w:r>
    </w:p>
    <w:p w14:paraId="09F44147">
      <w:r>
        <w:t>For each member/character:</w:t>
      </w:r>
    </w:p>
    <w:p w14:paraId="0D6DDBF9">
      <w:r>
        <w:t>Name, pronouns</w:t>
      </w:r>
    </w:p>
    <w:p w14:paraId="733A4534">
      <w:r>
        <w:t>Role in the game (Player, ST, NPC, etc.)</w:t>
      </w:r>
    </w:p>
    <w:p w14:paraId="3991BE3D">
      <w:r>
        <w:t>Quick blurb (fun fact, powers, flaw, quote)</w:t>
      </w:r>
    </w:p>
    <w:p w14:paraId="7E5B1207">
      <w:r>
        <w:t>Image/artwork (if available)</w:t>
      </w:r>
    </w:p>
    <w:p w14:paraId="2AEB532C">
      <w:r>
        <w:rPr>
          <w:rFonts w:hint="eastAsia"/>
        </w:rPr>
        <w:t>Optional: Sort by campaign or era if you have multiple story arcs.</w:t>
      </w:r>
    </w:p>
    <w:p w14:paraId="4DFCF4B7">
      <w:r>
        <w:pict>
          <v:rect id="_x0000_i1026" o:spt="1" style="height:1.5pt;width:432pt;" fillcolor="#A0A0A0" filled="t" stroked="f" coordsize="21600,21600" o:hr="t" o:hrstd="t" o:hralign="center">
            <v:path/>
            <v:fill on="t" focussize="0,0"/>
            <v:stroke on="f"/>
            <v:imagedata o:title=""/>
            <o:lock v:ext="edit"/>
            <w10:wrap type="none"/>
            <w10:anchorlock/>
          </v:rect>
        </w:pict>
      </w:r>
    </w:p>
    <w:p w14:paraId="4138B9E8">
      <w:r>
        <w:t>3. 📜 Lore &amp; Setting</w:t>
      </w:r>
    </w:p>
    <w:p w14:paraId="277BB152">
      <w:r>
        <w:rPr>
          <w:rFonts w:hint="eastAsia"/>
        </w:rPr>
        <w:t>Expand your worldbuilding. This is your mini-codex.</w:t>
      </w:r>
    </w:p>
    <w:p w14:paraId="2ECBB3FA">
      <w:r>
        <w:t>Sections you might include:</w:t>
      </w:r>
    </w:p>
    <w:p w14:paraId="322677CD">
      <w:r>
        <w:t>Campaign setting overview (city, supernatural politics, etc.)</w:t>
      </w:r>
    </w:p>
    <w:p w14:paraId="7418D0E8">
      <w:r>
        <w:t>Factions/NPCs/Clans</w:t>
      </w:r>
    </w:p>
    <w:p w14:paraId="3D57C86A">
      <w:r>
        <w:t>House rules or lore tweaks</w:t>
      </w:r>
    </w:p>
    <w:p w14:paraId="28F3C4C4">
      <w:r>
        <w:t>Map, if applicable</w:t>
      </w:r>
    </w:p>
    <w:p w14:paraId="446BD2DE">
      <w:r>
        <w:pict>
          <v:rect id="_x0000_i1027" o:spt="1" style="height:1.5pt;width:432pt;" fillcolor="#A0A0A0" filled="t" stroked="f" coordsize="21600,21600" o:hr="t" o:hrstd="t" o:hralign="center">
            <v:path/>
            <v:fill on="t" focussize="0,0"/>
            <v:stroke on="f"/>
            <v:imagedata o:title=""/>
            <o:lock v:ext="edit"/>
            <w10:wrap type="none"/>
            <w10:anchorlock/>
          </v:rect>
        </w:pict>
      </w:r>
    </w:p>
    <w:p w14:paraId="020F59F9">
      <w:r>
        <w:t>4. 📅 Sessions &amp; Recaps</w:t>
      </w:r>
    </w:p>
    <w:p w14:paraId="67610E89">
      <w:r>
        <w:rPr>
          <w:rFonts w:hint="eastAsia"/>
        </w:rPr>
        <w:t>Archive your games and make your stories rewatchable or readable.</w:t>
      </w:r>
    </w:p>
    <w:p w14:paraId="20C6A37C">
      <w:r>
        <w:t>Options for layout:</w:t>
      </w:r>
    </w:p>
    <w:p w14:paraId="2D50EE30">
      <w:r>
        <w:t>Blog-style posts: recap titles + summary images</w:t>
      </w:r>
    </w:p>
    <w:p w14:paraId="125C0EFC">
      <w:r>
        <w:t>Embed video clips or audio sessions</w:t>
      </w:r>
    </w:p>
    <w:p w14:paraId="0A981F45">
      <w:r>
        <w:t>Session quotes or “Top Moments”</w:t>
      </w:r>
    </w:p>
    <w:p w14:paraId="703D0086">
      <w:r>
        <w:pict>
          <v:rect id="_x0000_i1028" o:spt="1" style="height:1.5pt;width:432pt;" fillcolor="#A0A0A0" filled="t" stroked="f" coordsize="21600,21600" o:hr="t" o:hrstd="t" o:hralign="center">
            <v:path/>
            <v:fill on="t" focussize="0,0"/>
            <v:stroke on="f"/>
            <v:imagedata o:title=""/>
            <o:lock v:ext="edit"/>
            <w10:wrap type="none"/>
            <w10:anchorlock/>
          </v:rect>
        </w:pict>
      </w:r>
    </w:p>
    <w:p w14:paraId="076E112A">
      <w:r>
        <w:t>5. 📸 Media Gallery</w:t>
      </w:r>
    </w:p>
    <w:p w14:paraId="2F01F667">
      <w:r>
        <w:rPr>
          <w:rFonts w:hint="eastAsia"/>
        </w:rPr>
        <w:t>Highlight your visuals, art, memes, screenshots, or reels.</w:t>
      </w:r>
    </w:p>
    <w:p w14:paraId="30837709">
      <w:r>
        <w:t>Categories:</w:t>
      </w:r>
    </w:p>
    <w:p w14:paraId="4E4AED40">
      <w:r>
        <w:t>Character art</w:t>
      </w:r>
    </w:p>
    <w:p w14:paraId="18804D57">
      <w:r>
        <w:t>Fan art / AI renders</w:t>
      </w:r>
    </w:p>
    <w:p w14:paraId="6271134C">
      <w:r>
        <w:t>Memes / chaos moments</w:t>
      </w:r>
    </w:p>
    <w:p w14:paraId="2D4E249B">
      <w:r>
        <w:t>Short reels or story animations</w:t>
      </w:r>
    </w:p>
    <w:p w14:paraId="1D7D420A">
      <w:r>
        <w:pict>
          <v:rect id="_x0000_i1029" o:spt="1" style="height:1.5pt;width:432pt;" fillcolor="#A0A0A0" filled="t" stroked="f" coordsize="21600,21600" o:hr="t" o:hrstd="t" o:hralign="center">
            <v:path/>
            <v:fill on="t" focussize="0,0"/>
            <v:stroke on="f"/>
            <v:imagedata o:title=""/>
            <o:lock v:ext="edit"/>
            <w10:wrap type="none"/>
            <w10:anchorlock/>
          </v:rect>
        </w:pict>
      </w:r>
    </w:p>
    <w:p w14:paraId="5C7C3B60">
      <w:r>
        <w:t>6. 🎭 Join the Chaos (Community / Contact)</w:t>
      </w:r>
    </w:p>
    <w:p w14:paraId="4B061E4B">
      <w:r>
        <w:rPr>
          <w:rFonts w:hint="eastAsia"/>
        </w:rPr>
        <w:t>Invite people into your world or let them connect.</w:t>
      </w:r>
    </w:p>
    <w:p w14:paraId="42EB7417">
      <w:r>
        <w:t>Sections:</w:t>
      </w:r>
    </w:p>
    <w:p w14:paraId="49816A25">
      <w:r>
        <w:t>Link to Discord or FB group</w:t>
      </w:r>
    </w:p>
    <w:p w14:paraId="0443D605">
      <w:r>
        <w:t>Basic contact form (name/email/message)</w:t>
      </w:r>
    </w:p>
    <w:p w14:paraId="4ABA9E7D">
      <w:r>
        <w:t>“Want to collaborate or guest play?” blurb</w:t>
      </w:r>
    </w:p>
    <w:p w14:paraId="4F0132D9">
      <w:r>
        <w:t>Option to subscribe for updates</w:t>
      </w:r>
    </w:p>
    <w:p w14:paraId="2E15A3C8"/>
    <w:p w14:paraId="75056C04">
      <w:r>
        <w:pict>
          <v:rect id="_x0000_i1030" o:spt="1" style="height:1.5pt;width:432pt;" fillcolor="#A0A0A0" filled="t" stroked="f" coordsize="21600,21600" o:hr="t" o:hrstd="t" o:hralign="center">
            <v:path/>
            <v:fill on="t" focussize="0,0"/>
            <v:stroke on="f"/>
            <v:imagedata o:title=""/>
            <o:lock v:ext="edit"/>
            <w10:wrap type="none"/>
            <w10:anchorlock/>
          </v:rect>
        </w:pict>
      </w:r>
    </w:p>
    <w:p w14:paraId="63A68E11">
      <w:r>
        <w:t>7. 🛍️ Merch / Support Us (Future optional page)</w:t>
      </w:r>
    </w:p>
    <w:p w14:paraId="6078E7C7">
      <w:r>
        <w:rPr>
          <w:rFonts w:hint="eastAsia"/>
        </w:rPr>
        <w:t>If you ever sell merch, take donations, or use Ko-fi/Patreon.</w:t>
      </w:r>
    </w:p>
    <w:p w14:paraId="4DA4CEFE">
      <w:r>
        <w:pict>
          <v:rect id="_x0000_i1031" o:spt="1" style="height:1.5pt;width:432pt;" fillcolor="#A0A0A0" filled="t" stroked="f" coordsize="21600,21600" o:hr="t" o:hrstd="t" o:hralign="center">
            <v:path/>
            <v:fill on="t" focussize="0,0"/>
            <v:stroke on="f"/>
            <v:imagedata o:title=""/>
            <o:lock v:ext="edit"/>
            <w10:wrap type="none"/>
            <w10:anchorlock/>
          </v:rect>
        </w:pict>
      </w:r>
    </w:p>
    <w:p w14:paraId="6C59B6E2">
      <w:r>
        <w:t>🔁 Footer (Visible on every page)</w:t>
      </w:r>
    </w:p>
    <w:p w14:paraId="58C33AA1">
      <w:r>
        <w:t>Social media links</w:t>
      </w:r>
    </w:p>
    <w:p w14:paraId="65E30C0B">
      <w:r>
        <w:t>“Chaos Crew Flint © 2025”</w:t>
      </w:r>
    </w:p>
    <w:p w14:paraId="1BF91D6A">
      <w:r>
        <w:t>Quick links: Home | Lore | Sessions | Contact</w:t>
      </w:r>
    </w:p>
    <w:p w14:paraId="6BE2C37F">
      <w:r>
        <w:t>Discord widget (optional)</w:t>
      </w:r>
    </w:p>
    <w:p w14:paraId="1169D683"/>
    <w:p w14:paraId="2235B4F5">
      <w:r>
        <w:br w:type="page"/>
      </w:r>
    </w:p>
    <w:p w14:paraId="3BB9C67F">
      <w:r>
        <w:t>Mission Statement</w:t>
      </w:r>
    </w:p>
    <w:p w14:paraId="7D473392">
      <w:r>
        <w:t>At Chaos Crew Flint, we are more than a gaming group—we are a family. Since our founding in 2017, we have cultivated a space where every member shines, feels valued, and contributes to the magic of immersive storytelling. Rooted in truth, honesty, integrity, and fun, we stand for creating unforgettable experiences around the table, where dice dictate fate and characters become cherished extensions of ourselves.</w:t>
      </w:r>
    </w:p>
    <w:p w14:paraId="4099B8D4">
      <w:r>
        <w:t>Our purpose is to provide a safe haven for introverts and those with social anxiety, offering a community where we can explore unsafe worlds, process trauma, and escape into the intricate narratives we build together. Through deep, immersive roleplaying, especially within World of Darkness systems, we nurture our characters as reflections of our own growth and creativity.</w:t>
      </w:r>
    </w:p>
    <w:p w14:paraId="2DD7F18B">
      <w:r>
        <w:t>Chaos Crew Flint transcends ordinary relationships, fostering bonds built on trust, camaraderie, and shared passion. As we look to the future, we aim to open our doors to new players—both seasoned and fresh—to share the universe we’ve lovingly crafted and continue expanding the legacy of where chaos reigns and the dice decide.</w:t>
      </w:r>
    </w:p>
    <w:p w14:paraId="5F102E09"/>
    <w:p w14:paraId="0797401C">
      <w:bookmarkStart w:id="0" w:name="_GoBack"/>
      <w:bookmarkEnd w:id="0"/>
      <w:r>
        <w:t xml:space="preserve">Here’s how Chaos Crew Flint embodies each of these </w:t>
      </w:r>
      <w:r>
        <w:rPr>
          <w:rFonts w:hint="default"/>
          <w:lang w:val="en-US"/>
        </w:rPr>
        <w:t xml:space="preserve">governing </w:t>
      </w:r>
      <w:r>
        <w:t>principles in our gaming experiences:</w:t>
      </w:r>
    </w:p>
    <w:p w14:paraId="5267C96A"/>
    <w:p w14:paraId="7217326D">
      <w:r>
        <w:t>Diversity: Chaos Crew Flint thrives on the richness of varied perspectives, backgrounds, and character dynamics. Whether through different playstyles, unique narratives, or the depth of personal storytelling, diversity ensures that every session is filled with unexpected twists and new perspectives that enhance the immersive experience.</w:t>
      </w:r>
    </w:p>
    <w:p w14:paraId="24FE21BA"/>
    <w:p w14:paraId="3534A22C">
      <w:r>
        <w:rPr>
          <w:rFonts w:hint="default"/>
          <w:lang w:val="en-US"/>
        </w:rPr>
        <w:t>I</w:t>
      </w:r>
      <w:r>
        <w:t>nclusion: At its core, Chaos Crew Flint is a safe space where everyone—regardless of experience level, background, or personality—can contribute meaningfully. Your table is built on mutual respect and the understanding that each voice, each character, and each player has value and a story worth telling.</w:t>
      </w:r>
    </w:p>
    <w:p w14:paraId="0BD95A70"/>
    <w:p w14:paraId="34134D13">
      <w:r>
        <w:t>Imagination: Storytelling is the heart of Chaos Crew Flint, and imagination fuels every interaction. From intricate plots to deep character arcs, the limitless possibilities of your worlds allow players to explore personal transformations, epic conflicts, and the very essence of creativity without boundaries</w:t>
      </w:r>
    </w:p>
    <w:p w14:paraId="009D7DF5"/>
    <w:p w14:paraId="313941B0">
      <w:r>
        <w:t>Collaboration: More than just a game, Chaos Crew Flint operates as a team-driven narrative experience. Players weave their stories together, reacting to each other’s choices and shaping the unfolding drama through shared creativity, ensuring that every campaign feels organic and alive.</w:t>
      </w:r>
    </w:p>
    <w:p w14:paraId="6E4944EA"/>
    <w:p w14:paraId="7867EA2C">
      <w:r>
        <w:t>Excitement: The roll of the dice, the tension before a major decision, the unpredictability of the unknown—these elements create the electric energy that keeps Chaos Crew Flint sessions unforgettable. Each moment carries the weight of possibility, making every choice exhilarating and meaningful.</w:t>
      </w:r>
    </w:p>
    <w:p w14:paraId="76BB9739"/>
    <w:p w14:paraId="18A34610">
      <w:r>
        <w:t>Friendship: More than a gaming group, Chaos Crew Flint is a family forged through years of storytelling and shared experiences. The bonds formed here extend beyond the table, creating a space where trust, support, and lifelong connections are nurtured through the love of the game.</w:t>
      </w:r>
    </w:p>
    <w:p w14:paraId="72C2830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27CE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ED27CE7"/>
    <w:rsid w:val="45920327"/>
    <w:rsid w:val="4F582B3D"/>
    <w:rsid w:val="5ED463A0"/>
    <w:rsid w:val="7A9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320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2025-04-15T22:14:00Z</dcterms:created>
  <dc:creator>Owner</dc:creator>
  <cp:lastModifiedBy>Owner</cp:lastModifiedBy>
  <dcterms:modified xsi:type="dcterms:W3CDTF">2025-04-16T02:59:04Z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6D39DBC05E0A4EB29782630A424E3CA8_11</vt:lpwstr>
  </property>
</Properties>
</file>